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
        <w:rPr>
          <w:sz w:val="18"/>
        </w:rPr>
      </w:pPr>
      <w:r>
        <w:pict>
          <v:shape id="_x0000_s1026" o:spid="_x0000_s1026" style="position:absolute;left:0pt;margin-left:38.75pt;margin-top:227.8pt;height:63.9pt;width:127.5pt;mso-position-horizontal-relative:page;mso-position-vertical-relative:page;z-index:-251656192;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69"/>
        <w:ind w:left="59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0" w:right="315" w:firstLine="0"/>
        <w:jc w:val="center"/>
        <w:rPr>
          <w:rFonts w:hint="eastAsia" w:ascii="宋体" w:eastAsia="宋体"/>
          <w:sz w:val="28"/>
        </w:rPr>
      </w:pPr>
      <w:r>
        <w:rPr>
          <w:sz w:val="28"/>
        </w:rPr>
        <w:t>201</w:t>
      </w:r>
      <w:r>
        <w:rPr>
          <w:rFonts w:hint="eastAsia" w:eastAsia="宋体"/>
          <w:sz w:val="28"/>
          <w:lang w:val="en-US" w:eastAsia="zh-CN"/>
        </w:rPr>
        <w:t>2</w:t>
      </w:r>
      <w:r>
        <w:rPr>
          <w:sz w:val="28"/>
        </w:rPr>
        <w:t xml:space="preserve"> </w:t>
      </w:r>
      <w:r>
        <w:rPr>
          <w:rFonts w:hint="eastAsia" w:ascii="宋体" w:eastAsia="宋体"/>
          <w:sz w:val="28"/>
        </w:rPr>
        <w:t>年全国硕士研究生招生考试</w:t>
      </w:r>
    </w:p>
    <w:p>
      <w:pPr>
        <w:spacing w:before="182"/>
        <w:ind w:left="0" w:right="315" w:firstLine="0"/>
        <w:jc w:val="center"/>
        <w:rPr>
          <w:rFonts w:hint="eastAsia" w:ascii="黑体" w:eastAsia="黑体"/>
          <w:sz w:val="44"/>
        </w:rPr>
      </w:pPr>
      <w:r>
        <w:rPr>
          <w:rFonts w:hint="eastAsia" w:ascii="黑体" w:eastAsia="黑体"/>
          <w:sz w:val="44"/>
        </w:rPr>
        <w:t>英语（一）</w:t>
      </w:r>
    </w:p>
    <w:p>
      <w:pPr>
        <w:spacing w:before="338"/>
        <w:ind w:left="0" w:right="31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6"/>
        <w:rPr>
          <w:rFonts w:ascii="新宋体"/>
          <w:sz w:val="37"/>
        </w:rPr>
      </w:pPr>
    </w:p>
    <w:p>
      <w:pPr>
        <w:spacing w:before="1"/>
        <w:ind w:left="0" w:right="31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8"/>
        <w:numPr>
          <w:ilvl w:val="0"/>
          <w:numId w:val="1"/>
        </w:numPr>
        <w:tabs>
          <w:tab w:val="left" w:pos="952"/>
        </w:tabs>
        <w:spacing w:before="189" w:after="0" w:line="381" w:lineRule="auto"/>
        <w:ind w:left="95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8"/>
        <w:numPr>
          <w:ilvl w:val="0"/>
          <w:numId w:val="1"/>
        </w:numPr>
        <w:tabs>
          <w:tab w:val="left" w:pos="952"/>
        </w:tabs>
        <w:spacing w:before="0" w:after="0" w:line="381" w:lineRule="auto"/>
        <w:ind w:left="93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8"/>
        <w:numPr>
          <w:ilvl w:val="0"/>
          <w:numId w:val="1"/>
        </w:numPr>
        <w:tabs>
          <w:tab w:val="left" w:pos="952"/>
        </w:tabs>
        <w:spacing w:before="0" w:after="0" w:line="381" w:lineRule="auto"/>
        <w:ind w:left="93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8"/>
        <w:numPr>
          <w:ilvl w:val="0"/>
          <w:numId w:val="1"/>
        </w:numPr>
        <w:tabs>
          <w:tab w:val="left" w:pos="952"/>
        </w:tabs>
        <w:spacing w:before="0" w:after="0" w:line="381" w:lineRule="auto"/>
        <w:ind w:left="93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8"/>
        <w:numPr>
          <w:ilvl w:val="0"/>
          <w:numId w:val="1"/>
        </w:numPr>
        <w:tabs>
          <w:tab w:val="left" w:pos="952"/>
        </w:tabs>
        <w:spacing w:before="0" w:after="0" w:line="294" w:lineRule="exact"/>
        <w:ind w:left="952" w:right="0" w:hanging="360"/>
        <w:jc w:val="left"/>
        <w:rPr>
          <w:rFonts w:hint="eastAsia" w:ascii="新宋体" w:eastAsia="新宋体"/>
          <w:sz w:val="23"/>
        </w:rPr>
      </w:pPr>
      <w:r>
        <w:rPr>
          <w:rFonts w:hint="eastAsia" w:ascii="新宋体" w:eastAsia="新宋体"/>
          <w:spacing w:val="-1"/>
          <w:sz w:val="23"/>
        </w:rPr>
        <w:t>考试结束，将答题卡和试题册按规定交回。</w:t>
      </w:r>
    </w:p>
    <w:p>
      <w:pPr>
        <w:pStyle w:val="4"/>
        <w:spacing w:before="1"/>
        <w:rPr>
          <w:rFonts w:ascii="新宋体"/>
          <w:sz w:val="35"/>
        </w:rPr>
      </w:pPr>
    </w:p>
    <w:p>
      <w:pPr>
        <w:spacing w:before="0"/>
        <w:ind w:left="0" w:right="31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5"/>
        <w:tblW w:w="5509" w:type="dxa"/>
        <w:tblInd w:w="180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9"/>
              <w:spacing w:before="138"/>
              <w:ind w:left="181" w:right="152"/>
              <w:jc w:val="center"/>
              <w:rPr>
                <w:sz w:val="23"/>
              </w:rPr>
            </w:pPr>
            <w:r>
              <w:rPr>
                <w:sz w:val="23"/>
              </w:rPr>
              <w:t>考生编号</w:t>
            </w: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9"/>
              <w:spacing w:before="102"/>
              <w:ind w:left="181" w:right="152"/>
              <w:jc w:val="center"/>
              <w:rPr>
                <w:sz w:val="23"/>
              </w:rPr>
            </w:pPr>
            <w:r>
              <w:rPr>
                <w:sz w:val="23"/>
              </w:rPr>
              <w:t>考生姓名</w:t>
            </w:r>
          </w:p>
        </w:tc>
        <w:tc>
          <w:tcPr>
            <w:tcW w:w="4185" w:type="dxa"/>
            <w:gridSpan w:val="15"/>
          </w:tcPr>
          <w:p>
            <w:pPr>
              <w:pStyle w:val="9"/>
              <w:rPr>
                <w:rFonts w:ascii="Times New Roman"/>
                <w:sz w:val="24"/>
              </w:rPr>
            </w:pPr>
          </w:p>
        </w:tc>
      </w:tr>
    </w:tbl>
    <w:p>
      <w:pPr>
        <w:spacing w:after="0"/>
      </w:pPr>
    </w:p>
    <w:p>
      <w:pPr>
        <w:pStyle w:val="2"/>
        <w:bidi w:val="0"/>
      </w:pPr>
      <w:r>
        <w:t>Section I</w:t>
      </w:r>
      <w:r>
        <w:tab/>
      </w:r>
      <w:r>
        <w:t xml:space="preserve">Use of </w:t>
      </w:r>
      <w:r>
        <w:rPr>
          <w:rFonts w:hint="eastAsia"/>
          <w:lang w:val="en-US" w:eastAsia="zh-CN"/>
        </w:rPr>
        <w:t xml:space="preserve"> </w:t>
      </w:r>
      <w:r>
        <w:t>English</w:t>
      </w:r>
    </w:p>
    <w:p>
      <w:pPr>
        <w:pStyle w:val="4"/>
        <w:rPr>
          <w:sz w:val="28"/>
        </w:rPr>
      </w:pPr>
    </w:p>
    <w:p>
      <w:pPr>
        <w:pStyle w:val="3"/>
        <w:spacing w:before="203"/>
      </w:pPr>
      <w:r>
        <w:t>Directions:</w:t>
      </w:r>
    </w:p>
    <w:p>
      <w:pPr>
        <w:pStyle w:val="4"/>
        <w:spacing w:before="142" w:line="367" w:lineRule="auto"/>
        <w:ind w:left="169" w:right="1360" w:rightChars="0"/>
        <w:jc w:val="both"/>
      </w:pPr>
      <w:r>
        <w:t xml:space="preserve">Read the </w:t>
      </w:r>
      <w:r>
        <w:rPr>
          <w:spacing w:val="1"/>
        </w:rPr>
        <w:t xml:space="preserve">following </w:t>
      </w:r>
      <w:r>
        <w:t xml:space="preserve">text. Choose the best </w:t>
      </w:r>
      <w:r>
        <w:rPr>
          <w:spacing w:val="1"/>
        </w:rPr>
        <w:t xml:space="preserve">word(s) </w:t>
      </w:r>
      <w:r>
        <w:t>for each numbered  blank  and  mark A, B, C or D on ANSWER SHEET 1. (10</w:t>
      </w:r>
      <w:r>
        <w:rPr>
          <w:spacing w:val="-24"/>
        </w:rPr>
        <w:t xml:space="preserve"> </w:t>
      </w:r>
      <w:r>
        <w:t>points)</w:t>
      </w:r>
    </w:p>
    <w:p>
      <w:pPr>
        <w:pStyle w:val="4"/>
        <w:jc w:val="both"/>
        <w:rPr>
          <w:sz w:val="24"/>
        </w:rPr>
      </w:pPr>
    </w:p>
    <w:p>
      <w:pPr>
        <w:pStyle w:val="4"/>
        <w:spacing w:before="1" w:line="369" w:lineRule="auto"/>
        <w:ind w:left="169" w:right="1354" w:firstLine="458"/>
        <w:jc w:val="both"/>
      </w:pPr>
      <w:r>
        <w:t xml:space="preserve">The ethical judgments of the Supreme Court justices have become an important issue recently. The  court  cannot </w:t>
      </w:r>
      <w:r>
        <w:rPr>
          <w:u w:val="single"/>
        </w:rPr>
        <w:t xml:space="preserve">    1    </w:t>
      </w:r>
      <w:r>
        <w:t xml:space="preserve">  its </w:t>
      </w:r>
      <w:r>
        <w:rPr>
          <w:spacing w:val="1"/>
        </w:rPr>
        <w:t xml:space="preserve">legitimacy </w:t>
      </w:r>
      <w:r>
        <w:t xml:space="preserve">as </w:t>
      </w:r>
      <w:r>
        <w:rPr>
          <w:spacing w:val="1"/>
        </w:rPr>
        <w:t xml:space="preserve">guardian </w:t>
      </w:r>
      <w:r>
        <w:t>of the rule  of   law</w:t>
      </w:r>
      <w:r>
        <w:rPr>
          <w:u w:val="single"/>
        </w:rPr>
        <w:t xml:space="preserve">  </w:t>
      </w:r>
      <w:r>
        <w:rPr>
          <w:rFonts w:hint="eastAsia" w:eastAsia="宋体"/>
          <w:u w:val="single"/>
          <w:lang w:val="en-US" w:eastAsia="zh-CN"/>
        </w:rPr>
        <w:t xml:space="preserve"> </w:t>
      </w:r>
      <w:r>
        <w:rPr>
          <w:u w:val="single"/>
        </w:rPr>
        <w:t xml:space="preserve">2 </w:t>
      </w:r>
      <w:r>
        <w:rPr>
          <w:rFonts w:hint="eastAsia" w:eastAsia="宋体"/>
          <w:u w:val="single"/>
          <w:lang w:val="en-US" w:eastAsia="zh-CN"/>
        </w:rPr>
        <w:t xml:space="preserve"> </w:t>
      </w:r>
      <w:r>
        <w:rPr>
          <w:u w:val="single"/>
        </w:rPr>
        <w:t xml:space="preserve"> </w:t>
      </w:r>
      <w:r>
        <w:t xml:space="preserve"> justices behave like politicians. </w:t>
      </w:r>
      <w:r>
        <w:rPr>
          <w:spacing w:val="-6"/>
        </w:rPr>
        <w:t xml:space="preserve">Yet, </w:t>
      </w:r>
      <w:r>
        <w:t>in several instances, justices acted in ways that</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rFonts w:hint="eastAsia" w:eastAsia="宋体"/>
          <w:lang w:val="en-US" w:eastAsia="zh-CN"/>
        </w:rPr>
        <w:t xml:space="preserve"> </w:t>
      </w:r>
      <w:r>
        <w:t xml:space="preserve">the </w:t>
      </w:r>
      <w:r>
        <w:rPr>
          <w:spacing w:val="-3"/>
        </w:rPr>
        <w:t xml:space="preserve">court’s </w:t>
      </w:r>
      <w:r>
        <w:t>reputation for being independent and</w:t>
      </w:r>
      <w:r>
        <w:rPr>
          <w:spacing w:val="-14"/>
        </w:rPr>
        <w:t xml:space="preserve"> </w:t>
      </w:r>
      <w:r>
        <w:t>impartial.</w:t>
      </w:r>
    </w:p>
    <w:p>
      <w:pPr>
        <w:pStyle w:val="4"/>
        <w:spacing w:line="369" w:lineRule="auto"/>
        <w:ind w:left="169" w:right="1352" w:firstLine="458"/>
        <w:jc w:val="both"/>
      </w:pPr>
      <w:r>
        <w:t>Justice Antonin Scalia, for example, appeared at political events. That kind of activity makes it less likely that the court’s decisions will be</w:t>
      </w:r>
      <w:r>
        <w:rPr>
          <w:u w:val="single"/>
        </w:rPr>
        <w:t xml:space="preserve"> </w:t>
      </w:r>
      <w:r>
        <w:rPr>
          <w:rFonts w:hint="eastAsia" w:eastAsia="宋体"/>
          <w:u w:val="single"/>
          <w:lang w:val="en-US" w:eastAsia="zh-CN"/>
        </w:rPr>
        <w:t xml:space="preserve">  </w:t>
      </w:r>
      <w:r>
        <w:rPr>
          <w:u w:val="single"/>
        </w:rPr>
        <w:t>4</w:t>
      </w:r>
      <w:r>
        <w:rPr>
          <w:rFonts w:hint="eastAsia" w:eastAsia="宋体"/>
          <w:u w:val="single"/>
          <w:lang w:val="en-US" w:eastAsia="zh-CN"/>
        </w:rPr>
        <w:t xml:space="preserve">  </w:t>
      </w:r>
      <w:r>
        <w:t xml:space="preserve"> as impartial  judgments. Part of the problem is that the justices are not </w:t>
      </w:r>
      <w:r>
        <w:rPr>
          <w:u w:val="single"/>
        </w:rPr>
        <w:t xml:space="preserve">    5   </w:t>
      </w:r>
      <w:r>
        <w:t xml:space="preserve">  by an ethics code.   At  </w:t>
      </w:r>
      <w:r>
        <w:rPr>
          <w:spacing w:val="1"/>
        </w:rPr>
        <w:t xml:space="preserve">the  </w:t>
      </w:r>
      <w:r>
        <w:rPr>
          <w:spacing w:val="3"/>
        </w:rPr>
        <w:t xml:space="preserve">very </w:t>
      </w:r>
      <w:r>
        <w:rPr>
          <w:spacing w:val="5"/>
        </w:rPr>
        <w:t xml:space="preserve">least, </w:t>
      </w:r>
      <w:r>
        <w:rPr>
          <w:spacing w:val="2"/>
        </w:rPr>
        <w:t xml:space="preserve">the </w:t>
      </w:r>
      <w:r>
        <w:rPr>
          <w:spacing w:val="3"/>
        </w:rPr>
        <w:t xml:space="preserve">court </w:t>
      </w:r>
      <w:r>
        <w:rPr>
          <w:spacing w:val="5"/>
        </w:rPr>
        <w:t xml:space="preserve">should </w:t>
      </w:r>
      <w:r>
        <w:rPr>
          <w:spacing w:val="2"/>
        </w:rPr>
        <w:t xml:space="preserve">make </w:t>
      </w:r>
      <w:r>
        <w:rPr>
          <w:spacing w:val="5"/>
        </w:rPr>
        <w:t xml:space="preserve">itself </w:t>
      </w:r>
      <w:r>
        <w:rPr>
          <w:spacing w:val="5"/>
          <w:u w:val="single"/>
        </w:rPr>
        <w:t xml:space="preserve">    </w:t>
      </w:r>
      <w:r>
        <w:rPr>
          <w:u w:val="single"/>
        </w:rPr>
        <w:t xml:space="preserve">6   </w:t>
      </w:r>
      <w:r>
        <w:t xml:space="preserve">  to  </w:t>
      </w:r>
      <w:r>
        <w:rPr>
          <w:spacing w:val="2"/>
        </w:rPr>
        <w:t xml:space="preserve">the </w:t>
      </w:r>
      <w:r>
        <w:rPr>
          <w:spacing w:val="3"/>
        </w:rPr>
        <w:t xml:space="preserve">code </w:t>
      </w:r>
      <w:r>
        <w:rPr>
          <w:spacing w:val="1"/>
        </w:rPr>
        <w:t xml:space="preserve">of  </w:t>
      </w:r>
      <w:r>
        <w:rPr>
          <w:spacing w:val="5"/>
        </w:rPr>
        <w:t xml:space="preserve">conduct    </w:t>
      </w:r>
      <w:r>
        <w:rPr>
          <w:spacing w:val="2"/>
        </w:rPr>
        <w:t>that</w:t>
      </w:r>
      <w:r>
        <w:rPr>
          <w:spacing w:val="2"/>
          <w:u w:val="single"/>
        </w:rPr>
        <w:t xml:space="preserve"> </w:t>
      </w:r>
      <w:r>
        <w:rPr>
          <w:rFonts w:hint="eastAsia" w:eastAsia="宋体"/>
          <w:spacing w:val="2"/>
          <w:u w:val="single"/>
          <w:lang w:val="en-US" w:eastAsia="zh-CN"/>
        </w:rPr>
        <w:t xml:space="preserve">   </w:t>
      </w:r>
      <w:r>
        <w:rPr>
          <w:u w:val="single"/>
        </w:rPr>
        <w:t>7</w:t>
      </w:r>
      <w:r>
        <w:rPr>
          <w:rFonts w:hint="eastAsia" w:eastAsia="宋体"/>
          <w:u w:val="single"/>
          <w:lang w:val="en-US" w:eastAsia="zh-CN"/>
        </w:rPr>
        <w:t xml:space="preserve">    </w:t>
      </w:r>
      <w:r>
        <w:t xml:space="preserve"> to the rest of the federal</w:t>
      </w:r>
      <w:r>
        <w:rPr>
          <w:spacing w:val="15"/>
        </w:rPr>
        <w:t xml:space="preserve"> </w:t>
      </w:r>
      <w:r>
        <w:t>judiciary.</w:t>
      </w:r>
    </w:p>
    <w:p>
      <w:pPr>
        <w:pStyle w:val="4"/>
        <w:spacing w:line="367" w:lineRule="auto"/>
        <w:ind w:left="169" w:right="1359" w:firstLine="458"/>
        <w:jc w:val="both"/>
      </w:pPr>
      <w:r>
        <w:t xml:space="preserve">This  and  other  similar  cases  </w:t>
      </w:r>
      <w:r>
        <w:rPr>
          <w:u w:val="single"/>
        </w:rPr>
        <w:t xml:space="preserve">     8    </w:t>
      </w:r>
      <w:r>
        <w:t xml:space="preserve">   the  question  of  whether  there  is  still a</w:t>
      </w:r>
      <w:r>
        <w:rPr>
          <w:u w:val="none"/>
        </w:rPr>
        <w:t xml:space="preserve"> </w:t>
      </w:r>
      <w:r>
        <w:rPr>
          <w:rFonts w:hint="eastAsia" w:eastAsia="宋体"/>
          <w:u w:val="single"/>
          <w:lang w:val="en-US" w:eastAsia="zh-CN"/>
        </w:rPr>
        <w:t xml:space="preserve">    </w:t>
      </w:r>
      <w:r>
        <w:rPr>
          <w:u w:val="single"/>
        </w:rPr>
        <w:t>9</w:t>
      </w:r>
      <w:r>
        <w:rPr>
          <w:rFonts w:hint="eastAsia" w:eastAsia="宋体"/>
          <w:u w:val="single"/>
          <w:lang w:val="en-US" w:eastAsia="zh-CN"/>
        </w:rPr>
        <w:t xml:space="preserve">    </w:t>
      </w:r>
      <w:r>
        <w:t xml:space="preserve"> between the court and</w:t>
      </w:r>
      <w:r>
        <w:rPr>
          <w:spacing w:val="-12"/>
        </w:rPr>
        <w:t xml:space="preserve"> </w:t>
      </w:r>
      <w:r>
        <w:t>politics.</w:t>
      </w:r>
    </w:p>
    <w:p>
      <w:pPr>
        <w:pStyle w:val="4"/>
        <w:spacing w:line="367" w:lineRule="auto"/>
        <w:ind w:left="169" w:right="1359" w:firstLine="458"/>
        <w:jc w:val="both"/>
      </w:pPr>
      <w:r>
        <w:t>The framers of the Constitution envisioned law</w:t>
      </w:r>
      <w:r>
        <w:rPr>
          <w:u w:val="single"/>
        </w:rPr>
        <w:t xml:space="preserve">   10  </w:t>
      </w:r>
      <w:r>
        <w:t xml:space="preserve">  having authority apart  from politics. They gave  justices  </w:t>
      </w:r>
      <w:r>
        <w:rPr>
          <w:spacing w:val="1"/>
        </w:rPr>
        <w:t xml:space="preserve">permanent positions </w:t>
      </w:r>
      <w:r>
        <w:rPr>
          <w:spacing w:val="1"/>
          <w:u w:val="single"/>
        </w:rPr>
        <w:t xml:space="preserve">   </w:t>
      </w:r>
      <w:r>
        <w:rPr>
          <w:spacing w:val="60"/>
          <w:u w:val="single"/>
        </w:rPr>
        <w:t xml:space="preserve"> </w:t>
      </w:r>
      <w:r>
        <w:rPr>
          <w:u w:val="single"/>
        </w:rPr>
        <w:t xml:space="preserve">11    </w:t>
      </w:r>
      <w:r>
        <w:t xml:space="preserve">  they would  be free to </w:t>
      </w:r>
      <w:r>
        <w:rPr>
          <w:u w:val="single"/>
        </w:rPr>
        <w:t xml:space="preserve">  12  </w:t>
      </w:r>
      <w:r>
        <w:t xml:space="preserve">  those in power and have no need to </w:t>
      </w:r>
      <w:r>
        <w:rPr>
          <w:u w:val="single"/>
        </w:rPr>
        <w:t xml:space="preserve">   13  </w:t>
      </w:r>
      <w:r>
        <w:t xml:space="preserve">  political support. Our legal  system was designed to set law apart from politics precisely because they are so closely</w:t>
      </w:r>
      <w:r>
        <w:rPr>
          <w:u w:val="single"/>
        </w:rPr>
        <w:t xml:space="preserve"> 14</w:t>
      </w:r>
      <w:r>
        <w:rPr>
          <w:spacing w:val="50"/>
          <w:u w:val="single"/>
        </w:rPr>
        <w:t xml:space="preserve"> </w:t>
      </w:r>
      <w:r>
        <w:t>.</w:t>
      </w:r>
    </w:p>
    <w:p>
      <w:pPr>
        <w:pStyle w:val="4"/>
        <w:spacing w:line="364" w:lineRule="auto"/>
        <w:ind w:left="169" w:right="1354" w:firstLine="458"/>
        <w:jc w:val="both"/>
      </w:pPr>
      <w:r>
        <w:t xml:space="preserve">Constitutional law is political because it results from choices rooted in fundamental social </w:t>
      </w:r>
      <w:r>
        <w:rPr>
          <w:u w:val="single"/>
        </w:rPr>
        <w:t xml:space="preserve">   15  </w:t>
      </w:r>
      <w:r>
        <w:t xml:space="preserve">  like liberty and property. When  the court deals with    social policy decisions, the law it</w:t>
      </w:r>
      <w:r>
        <w:rPr>
          <w:u w:val="single"/>
        </w:rPr>
        <w:t xml:space="preserve"> </w:t>
      </w:r>
      <w:r>
        <w:rPr>
          <w:rFonts w:hint="eastAsia" w:eastAsia="宋体"/>
          <w:u w:val="single"/>
          <w:lang w:val="en-US" w:eastAsia="zh-CN"/>
        </w:rPr>
        <w:t xml:space="preserve"> </w:t>
      </w:r>
      <w:r>
        <w:rPr>
          <w:u w:val="single"/>
        </w:rPr>
        <w:t>16</w:t>
      </w:r>
      <w:r>
        <w:rPr>
          <w:rFonts w:hint="eastAsia" w:eastAsia="宋体"/>
          <w:u w:val="single"/>
          <w:lang w:val="en-US" w:eastAsia="zh-CN"/>
        </w:rPr>
        <w:t xml:space="preserve">  </w:t>
      </w:r>
      <w:r>
        <w:rPr>
          <w:u w:val="single"/>
        </w:rPr>
        <w:t xml:space="preserve"> </w:t>
      </w:r>
      <w:r>
        <w:t xml:space="preserve"> is inescapably political </w:t>
      </w:r>
      <w:r>
        <w:rPr>
          <w:rFonts w:ascii="Calibri" w:hAnsi="Calibri"/>
          <w:sz w:val="21"/>
        </w:rPr>
        <w:t xml:space="preserve">–  </w:t>
      </w:r>
      <w:r>
        <w:t>which is why  decisions split along ideological lines are so easily</w:t>
      </w:r>
      <w:r>
        <w:rPr>
          <w:u w:val="single"/>
        </w:rPr>
        <w:t xml:space="preserve"> </w:t>
      </w:r>
      <w:r>
        <w:rPr>
          <w:rFonts w:hint="eastAsia" w:eastAsia="宋体"/>
          <w:u w:val="single"/>
          <w:lang w:val="en-US" w:eastAsia="zh-CN"/>
        </w:rPr>
        <w:t xml:space="preserve">  </w:t>
      </w:r>
      <w:r>
        <w:rPr>
          <w:u w:val="single"/>
        </w:rPr>
        <w:t>17</w:t>
      </w:r>
      <w:r>
        <w:rPr>
          <w:rFonts w:hint="eastAsia" w:eastAsia="宋体"/>
          <w:u w:val="single"/>
          <w:lang w:val="en-US" w:eastAsia="zh-CN"/>
        </w:rPr>
        <w:t xml:space="preserve">    </w:t>
      </w:r>
      <w:r>
        <w:t xml:space="preserve"> as</w:t>
      </w:r>
      <w:r>
        <w:rPr>
          <w:spacing w:val="-21"/>
        </w:rPr>
        <w:t xml:space="preserve"> </w:t>
      </w:r>
      <w:r>
        <w:t>unjust.</w:t>
      </w:r>
    </w:p>
    <w:p>
      <w:pPr>
        <w:pStyle w:val="4"/>
        <w:spacing w:line="367" w:lineRule="auto"/>
        <w:ind w:left="169" w:right="1361" w:firstLine="458"/>
        <w:jc w:val="both"/>
      </w:pPr>
      <w:r>
        <w:t>The justices must</w:t>
      </w:r>
      <w:r>
        <w:rPr>
          <w:u w:val="single"/>
        </w:rPr>
        <w:t xml:space="preserve"> </w:t>
      </w:r>
      <w:r>
        <w:rPr>
          <w:rFonts w:hint="eastAsia" w:eastAsia="宋体"/>
          <w:u w:val="single"/>
          <w:lang w:val="en-US" w:eastAsia="zh-CN"/>
        </w:rPr>
        <w:t xml:space="preserve"> </w:t>
      </w:r>
      <w:r>
        <w:rPr>
          <w:u w:val="single"/>
        </w:rPr>
        <w:t>18</w:t>
      </w:r>
      <w:r>
        <w:rPr>
          <w:rFonts w:hint="eastAsia" w:eastAsia="宋体"/>
          <w:u w:val="single"/>
          <w:lang w:val="en-US" w:eastAsia="zh-CN"/>
        </w:rPr>
        <w:t xml:space="preserve">  </w:t>
      </w:r>
      <w:r>
        <w:t xml:space="preserve"> doubts about the  </w:t>
      </w:r>
      <w:r>
        <w:rPr>
          <w:spacing w:val="-3"/>
        </w:rPr>
        <w:t xml:space="preserve">court’s  </w:t>
      </w:r>
      <w:r>
        <w:t xml:space="preserve">legitimacy by making themselves </w:t>
      </w:r>
      <w:r>
        <w:rPr>
          <w:u w:val="single"/>
        </w:rPr>
        <w:t xml:space="preserve">    19   </w:t>
      </w:r>
      <w:r>
        <w:t xml:space="preserve">  to the code of conduct. That would make rulings more likely to  be seen as separate from politics and,</w:t>
      </w:r>
      <w:r>
        <w:rPr>
          <w:u w:val="non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u w:val="single"/>
        </w:rPr>
        <w:t xml:space="preserve"> </w:t>
      </w:r>
      <w:r>
        <w:rPr>
          <w:rFonts w:hint="eastAsia" w:eastAsia="宋体"/>
          <w:u w:val="single"/>
          <w:lang w:val="en-US" w:eastAsia="zh-CN"/>
        </w:rPr>
        <w:t xml:space="preserve">  </w:t>
      </w:r>
      <w:r>
        <w:t>, convincing as</w:t>
      </w:r>
      <w:r>
        <w:rPr>
          <w:spacing w:val="-15"/>
        </w:rPr>
        <w:t xml:space="preserve"> </w:t>
      </w:r>
      <w:r>
        <w:rPr>
          <w:spacing w:val="-4"/>
        </w:rPr>
        <w:t>law.</w:t>
      </w:r>
    </w:p>
    <w:p>
      <w:pPr>
        <w:pStyle w:val="4"/>
        <w:spacing w:before="9"/>
        <w:rPr>
          <w:sz w:val="10"/>
        </w:rPr>
      </w:pPr>
    </w:p>
    <w:p>
      <w:pPr>
        <w:pStyle w:val="4"/>
        <w:spacing w:before="9"/>
        <w:rPr>
          <w:sz w:val="10"/>
        </w:rPr>
      </w:pPr>
    </w:p>
    <w:p>
      <w:pPr>
        <w:pStyle w:val="4"/>
        <w:spacing w:before="9"/>
        <w:rPr>
          <w:sz w:val="10"/>
        </w:rPr>
      </w:pPr>
    </w:p>
    <w:p>
      <w:pPr>
        <w:pStyle w:val="4"/>
        <w:spacing w:before="9"/>
        <w:rPr>
          <w:sz w:val="10"/>
        </w:rPr>
      </w:pPr>
    </w:p>
    <w:p>
      <w:pPr>
        <w:pStyle w:val="4"/>
        <w:spacing w:before="9"/>
        <w:rPr>
          <w:sz w:val="10"/>
        </w:rPr>
      </w:pPr>
    </w:p>
    <w:p>
      <w:pPr>
        <w:pStyle w:val="4"/>
        <w:spacing w:before="9"/>
        <w:rPr>
          <w:sz w:val="10"/>
        </w:rPr>
      </w:pPr>
    </w:p>
    <w:tbl>
      <w:tblPr>
        <w:tblStyle w:val="5"/>
        <w:tblW w:w="7887"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56"/>
        <w:gridCol w:w="1952"/>
        <w:gridCol w:w="1985"/>
        <w:gridCol w:w="1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2056" w:type="dxa"/>
          </w:tcPr>
          <w:p>
            <w:pPr>
              <w:pStyle w:val="9"/>
              <w:spacing w:before="40"/>
              <w:ind w:left="153"/>
              <w:rPr>
                <w:sz w:val="23"/>
              </w:rPr>
            </w:pPr>
            <w:r>
              <w:rPr>
                <w:sz w:val="23"/>
              </w:rPr>
              <w:t>1. [A] emphasize</w:t>
            </w:r>
          </w:p>
        </w:tc>
        <w:tc>
          <w:tcPr>
            <w:tcW w:w="1952" w:type="dxa"/>
          </w:tcPr>
          <w:p>
            <w:pPr>
              <w:pStyle w:val="9"/>
              <w:spacing w:before="40"/>
              <w:rPr>
                <w:sz w:val="23"/>
              </w:rPr>
            </w:pPr>
            <w:r>
              <w:rPr>
                <w:sz w:val="23"/>
              </w:rPr>
              <w:t>[B] maintain</w:t>
            </w:r>
          </w:p>
        </w:tc>
        <w:tc>
          <w:tcPr>
            <w:tcW w:w="1985" w:type="dxa"/>
          </w:tcPr>
          <w:p>
            <w:pPr>
              <w:pStyle w:val="9"/>
              <w:spacing w:before="40"/>
              <w:ind w:left="242"/>
              <w:rPr>
                <w:sz w:val="23"/>
              </w:rPr>
            </w:pPr>
            <w:r>
              <w:rPr>
                <w:sz w:val="23"/>
              </w:rPr>
              <w:t>[C] modify</w:t>
            </w:r>
          </w:p>
        </w:tc>
        <w:tc>
          <w:tcPr>
            <w:tcW w:w="1894" w:type="dxa"/>
          </w:tcPr>
          <w:p>
            <w:pPr>
              <w:pStyle w:val="9"/>
              <w:spacing w:before="40"/>
              <w:ind w:left="357"/>
              <w:rPr>
                <w:sz w:val="23"/>
              </w:rPr>
            </w:pPr>
            <w:r>
              <w:rPr>
                <w:sz w:val="23"/>
              </w:rPr>
              <w:t>[D] recognize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153"/>
              <w:rPr>
                <w:sz w:val="23"/>
              </w:rPr>
            </w:pPr>
            <w:r>
              <w:rPr>
                <w:sz w:val="23"/>
              </w:rPr>
              <w:t>2. [A] when</w:t>
            </w:r>
          </w:p>
        </w:tc>
        <w:tc>
          <w:tcPr>
            <w:tcW w:w="1952" w:type="dxa"/>
          </w:tcPr>
          <w:p>
            <w:pPr>
              <w:pStyle w:val="9"/>
              <w:rPr>
                <w:sz w:val="23"/>
              </w:rPr>
            </w:pPr>
            <w:r>
              <w:rPr>
                <w:sz w:val="23"/>
              </w:rPr>
              <w:t>[B] lest</w:t>
            </w:r>
          </w:p>
        </w:tc>
        <w:tc>
          <w:tcPr>
            <w:tcW w:w="1985" w:type="dxa"/>
          </w:tcPr>
          <w:p>
            <w:pPr>
              <w:pStyle w:val="9"/>
              <w:ind w:left="242"/>
              <w:rPr>
                <w:sz w:val="23"/>
              </w:rPr>
            </w:pPr>
            <w:r>
              <w:rPr>
                <w:sz w:val="23"/>
              </w:rPr>
              <w:t>[C] before</w:t>
            </w:r>
          </w:p>
        </w:tc>
        <w:tc>
          <w:tcPr>
            <w:tcW w:w="1894" w:type="dxa"/>
          </w:tcPr>
          <w:p>
            <w:pPr>
              <w:pStyle w:val="9"/>
              <w:ind w:left="357"/>
              <w:rPr>
                <w:sz w:val="23"/>
              </w:rPr>
            </w:pPr>
            <w:r>
              <w:rPr>
                <w:sz w:val="23"/>
              </w:rPr>
              <w:t>[D] unless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153"/>
              <w:rPr>
                <w:sz w:val="23"/>
              </w:rPr>
            </w:pPr>
            <w:r>
              <w:rPr>
                <w:sz w:val="23"/>
              </w:rPr>
              <w:t>3. [A] restored</w:t>
            </w:r>
          </w:p>
        </w:tc>
        <w:tc>
          <w:tcPr>
            <w:tcW w:w="1952" w:type="dxa"/>
          </w:tcPr>
          <w:p>
            <w:pPr>
              <w:pStyle w:val="9"/>
              <w:rPr>
                <w:sz w:val="23"/>
              </w:rPr>
            </w:pPr>
            <w:r>
              <w:rPr>
                <w:sz w:val="23"/>
              </w:rPr>
              <w:t>[B] weakened</w:t>
            </w:r>
          </w:p>
        </w:tc>
        <w:tc>
          <w:tcPr>
            <w:tcW w:w="1985" w:type="dxa"/>
          </w:tcPr>
          <w:p>
            <w:pPr>
              <w:pStyle w:val="9"/>
              <w:ind w:left="242"/>
              <w:rPr>
                <w:sz w:val="23"/>
              </w:rPr>
            </w:pPr>
            <w:r>
              <w:rPr>
                <w:sz w:val="23"/>
              </w:rPr>
              <w:t>[C] established</w:t>
            </w:r>
          </w:p>
        </w:tc>
        <w:tc>
          <w:tcPr>
            <w:tcW w:w="1894" w:type="dxa"/>
          </w:tcPr>
          <w:p>
            <w:pPr>
              <w:pStyle w:val="9"/>
              <w:ind w:left="357"/>
              <w:rPr>
                <w:sz w:val="23"/>
              </w:rPr>
            </w:pPr>
            <w:r>
              <w:rPr>
                <w:sz w:val="23"/>
              </w:rPr>
              <w:t>[D] eliminated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153"/>
              <w:rPr>
                <w:sz w:val="23"/>
              </w:rPr>
            </w:pPr>
            <w:r>
              <w:rPr>
                <w:sz w:val="23"/>
              </w:rPr>
              <w:t>4. [A] challenged</w:t>
            </w:r>
          </w:p>
        </w:tc>
        <w:tc>
          <w:tcPr>
            <w:tcW w:w="1952" w:type="dxa"/>
          </w:tcPr>
          <w:p>
            <w:pPr>
              <w:pStyle w:val="9"/>
              <w:rPr>
                <w:sz w:val="23"/>
              </w:rPr>
            </w:pPr>
            <w:r>
              <w:rPr>
                <w:sz w:val="23"/>
              </w:rPr>
              <w:t>[B] compromised</w:t>
            </w:r>
          </w:p>
        </w:tc>
        <w:tc>
          <w:tcPr>
            <w:tcW w:w="1985" w:type="dxa"/>
          </w:tcPr>
          <w:p>
            <w:pPr>
              <w:pStyle w:val="9"/>
              <w:ind w:left="242"/>
              <w:rPr>
                <w:sz w:val="23"/>
              </w:rPr>
            </w:pPr>
            <w:r>
              <w:rPr>
                <w:sz w:val="23"/>
              </w:rPr>
              <w:t>[C] suspected</w:t>
            </w:r>
          </w:p>
        </w:tc>
        <w:tc>
          <w:tcPr>
            <w:tcW w:w="1894" w:type="dxa"/>
          </w:tcPr>
          <w:p>
            <w:pPr>
              <w:pStyle w:val="9"/>
              <w:ind w:left="357"/>
              <w:rPr>
                <w:sz w:val="23"/>
              </w:rPr>
            </w:pPr>
            <w:r>
              <w:rPr>
                <w:sz w:val="23"/>
              </w:rPr>
              <w:t>[D] accepted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153"/>
              <w:rPr>
                <w:sz w:val="23"/>
              </w:rPr>
            </w:pPr>
            <w:r>
              <w:rPr>
                <w:sz w:val="23"/>
              </w:rPr>
              <w:t>5. [A] advanced</w:t>
            </w:r>
          </w:p>
        </w:tc>
        <w:tc>
          <w:tcPr>
            <w:tcW w:w="1952" w:type="dxa"/>
          </w:tcPr>
          <w:p>
            <w:pPr>
              <w:pStyle w:val="9"/>
              <w:rPr>
                <w:sz w:val="23"/>
              </w:rPr>
            </w:pPr>
            <w:r>
              <w:rPr>
                <w:sz w:val="23"/>
              </w:rPr>
              <w:t>[B] caught</w:t>
            </w:r>
          </w:p>
        </w:tc>
        <w:tc>
          <w:tcPr>
            <w:tcW w:w="1985" w:type="dxa"/>
          </w:tcPr>
          <w:p>
            <w:pPr>
              <w:pStyle w:val="9"/>
              <w:ind w:left="242"/>
              <w:rPr>
                <w:sz w:val="23"/>
              </w:rPr>
            </w:pPr>
            <w:r>
              <w:rPr>
                <w:sz w:val="23"/>
              </w:rPr>
              <w:t>[C] bound</w:t>
            </w:r>
          </w:p>
        </w:tc>
        <w:tc>
          <w:tcPr>
            <w:tcW w:w="1894" w:type="dxa"/>
          </w:tcPr>
          <w:p>
            <w:pPr>
              <w:pStyle w:val="9"/>
              <w:ind w:left="357"/>
              <w:rPr>
                <w:sz w:val="23"/>
              </w:rPr>
            </w:pPr>
            <w:r>
              <w:rPr>
                <w:sz w:val="23"/>
              </w:rPr>
              <w:t>[D] founded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153"/>
              <w:rPr>
                <w:sz w:val="23"/>
              </w:rPr>
            </w:pPr>
            <w:r>
              <w:rPr>
                <w:sz w:val="23"/>
              </w:rPr>
              <w:t>6. [A] resistant</w:t>
            </w:r>
          </w:p>
        </w:tc>
        <w:tc>
          <w:tcPr>
            <w:tcW w:w="1952" w:type="dxa"/>
          </w:tcPr>
          <w:p>
            <w:pPr>
              <w:pStyle w:val="9"/>
              <w:rPr>
                <w:sz w:val="23"/>
              </w:rPr>
            </w:pPr>
            <w:r>
              <w:rPr>
                <w:sz w:val="23"/>
              </w:rPr>
              <w:t>[B] subject</w:t>
            </w:r>
          </w:p>
        </w:tc>
        <w:tc>
          <w:tcPr>
            <w:tcW w:w="1985" w:type="dxa"/>
          </w:tcPr>
          <w:p>
            <w:pPr>
              <w:pStyle w:val="9"/>
              <w:ind w:left="242"/>
              <w:rPr>
                <w:sz w:val="23"/>
              </w:rPr>
            </w:pPr>
            <w:r>
              <w:rPr>
                <w:sz w:val="23"/>
              </w:rPr>
              <w:t>[C] immune</w:t>
            </w:r>
          </w:p>
        </w:tc>
        <w:tc>
          <w:tcPr>
            <w:tcW w:w="1894" w:type="dxa"/>
          </w:tcPr>
          <w:p>
            <w:pPr>
              <w:pStyle w:val="9"/>
              <w:ind w:left="357"/>
              <w:rPr>
                <w:sz w:val="23"/>
              </w:rPr>
            </w:pPr>
            <w:r>
              <w:rPr>
                <w:sz w:val="23"/>
              </w:rPr>
              <w:t>[D] prone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153"/>
              <w:rPr>
                <w:sz w:val="23"/>
              </w:rPr>
            </w:pPr>
            <w:r>
              <w:rPr>
                <w:sz w:val="23"/>
              </w:rPr>
              <w:t>7. [A] resorts</w:t>
            </w:r>
          </w:p>
        </w:tc>
        <w:tc>
          <w:tcPr>
            <w:tcW w:w="1952" w:type="dxa"/>
          </w:tcPr>
          <w:p>
            <w:pPr>
              <w:pStyle w:val="9"/>
              <w:rPr>
                <w:sz w:val="23"/>
              </w:rPr>
            </w:pPr>
            <w:r>
              <w:rPr>
                <w:sz w:val="23"/>
              </w:rPr>
              <w:t>[B] sticks</w:t>
            </w:r>
          </w:p>
        </w:tc>
        <w:tc>
          <w:tcPr>
            <w:tcW w:w="1985" w:type="dxa"/>
          </w:tcPr>
          <w:p>
            <w:pPr>
              <w:pStyle w:val="9"/>
              <w:ind w:left="242"/>
              <w:rPr>
                <w:sz w:val="23"/>
              </w:rPr>
            </w:pPr>
            <w:r>
              <w:rPr>
                <w:sz w:val="23"/>
              </w:rPr>
              <w:t>[C] leads</w:t>
            </w:r>
          </w:p>
        </w:tc>
        <w:tc>
          <w:tcPr>
            <w:tcW w:w="1894" w:type="dxa"/>
          </w:tcPr>
          <w:p>
            <w:pPr>
              <w:pStyle w:val="9"/>
              <w:ind w:left="357"/>
              <w:rPr>
                <w:sz w:val="23"/>
              </w:rPr>
            </w:pPr>
            <w:r>
              <w:rPr>
                <w:sz w:val="23"/>
              </w:rPr>
              <w:t>[D] applies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153"/>
              <w:rPr>
                <w:sz w:val="23"/>
              </w:rPr>
            </w:pPr>
            <w:r>
              <w:rPr>
                <w:sz w:val="23"/>
              </w:rPr>
              <w:t>8. [A] evade</w:t>
            </w:r>
          </w:p>
        </w:tc>
        <w:tc>
          <w:tcPr>
            <w:tcW w:w="1952" w:type="dxa"/>
          </w:tcPr>
          <w:p>
            <w:pPr>
              <w:pStyle w:val="9"/>
              <w:rPr>
                <w:sz w:val="23"/>
              </w:rPr>
            </w:pPr>
            <w:r>
              <w:rPr>
                <w:sz w:val="23"/>
              </w:rPr>
              <w:t>[B] raise</w:t>
            </w:r>
          </w:p>
        </w:tc>
        <w:tc>
          <w:tcPr>
            <w:tcW w:w="1985" w:type="dxa"/>
          </w:tcPr>
          <w:p>
            <w:pPr>
              <w:pStyle w:val="9"/>
              <w:ind w:left="242"/>
              <w:rPr>
                <w:sz w:val="23"/>
              </w:rPr>
            </w:pPr>
            <w:r>
              <w:rPr>
                <w:sz w:val="23"/>
              </w:rPr>
              <w:t>[C] deny</w:t>
            </w:r>
          </w:p>
        </w:tc>
        <w:tc>
          <w:tcPr>
            <w:tcW w:w="1894" w:type="dxa"/>
          </w:tcPr>
          <w:p>
            <w:pPr>
              <w:pStyle w:val="9"/>
              <w:ind w:left="357"/>
              <w:rPr>
                <w:sz w:val="23"/>
              </w:rPr>
            </w:pPr>
            <w:r>
              <w:rPr>
                <w:sz w:val="23"/>
              </w:rPr>
              <w:t>[D] settle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2056" w:type="dxa"/>
          </w:tcPr>
          <w:p>
            <w:pPr>
              <w:pStyle w:val="9"/>
              <w:ind w:left="153"/>
              <w:rPr>
                <w:sz w:val="23"/>
              </w:rPr>
            </w:pPr>
            <w:r>
              <w:rPr>
                <w:sz w:val="23"/>
              </w:rPr>
              <w:t>9. [A] line</w:t>
            </w:r>
          </w:p>
        </w:tc>
        <w:tc>
          <w:tcPr>
            <w:tcW w:w="1952" w:type="dxa"/>
          </w:tcPr>
          <w:p>
            <w:pPr>
              <w:pStyle w:val="9"/>
              <w:rPr>
                <w:sz w:val="23"/>
              </w:rPr>
            </w:pPr>
            <w:r>
              <w:rPr>
                <w:sz w:val="23"/>
              </w:rPr>
              <w:t>[B] barrier</w:t>
            </w:r>
          </w:p>
        </w:tc>
        <w:tc>
          <w:tcPr>
            <w:tcW w:w="1985" w:type="dxa"/>
          </w:tcPr>
          <w:p>
            <w:pPr>
              <w:pStyle w:val="9"/>
              <w:ind w:left="242"/>
              <w:rPr>
                <w:sz w:val="23"/>
              </w:rPr>
            </w:pPr>
            <w:r>
              <w:rPr>
                <w:sz w:val="23"/>
              </w:rPr>
              <w:t>[C] similarity</w:t>
            </w:r>
          </w:p>
        </w:tc>
        <w:tc>
          <w:tcPr>
            <w:tcW w:w="1894" w:type="dxa"/>
          </w:tcPr>
          <w:p>
            <w:pPr>
              <w:pStyle w:val="9"/>
              <w:ind w:left="357"/>
              <w:rPr>
                <w:sz w:val="23"/>
              </w:rPr>
            </w:pPr>
            <w:r>
              <w:rPr>
                <w:sz w:val="23"/>
              </w:rPr>
              <w:t>[D] conflict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10. [A] by</w:t>
            </w:r>
          </w:p>
        </w:tc>
        <w:tc>
          <w:tcPr>
            <w:tcW w:w="1952" w:type="dxa"/>
          </w:tcPr>
          <w:p>
            <w:pPr>
              <w:pStyle w:val="9"/>
              <w:rPr>
                <w:sz w:val="23"/>
              </w:rPr>
            </w:pPr>
            <w:r>
              <w:rPr>
                <w:sz w:val="23"/>
              </w:rPr>
              <w:t>[B] as</w:t>
            </w:r>
          </w:p>
        </w:tc>
        <w:tc>
          <w:tcPr>
            <w:tcW w:w="1985" w:type="dxa"/>
          </w:tcPr>
          <w:p>
            <w:pPr>
              <w:pStyle w:val="9"/>
              <w:ind w:left="242"/>
              <w:rPr>
                <w:sz w:val="23"/>
              </w:rPr>
            </w:pPr>
            <w:r>
              <w:rPr>
                <w:sz w:val="23"/>
              </w:rPr>
              <w:t>[C] through</w:t>
            </w:r>
          </w:p>
        </w:tc>
        <w:tc>
          <w:tcPr>
            <w:tcW w:w="1894" w:type="dxa"/>
          </w:tcPr>
          <w:p>
            <w:pPr>
              <w:pStyle w:val="9"/>
              <w:ind w:left="357"/>
              <w:rPr>
                <w:sz w:val="23"/>
              </w:rPr>
            </w:pPr>
            <w:r>
              <w:rPr>
                <w:sz w:val="23"/>
              </w:rPr>
              <w:t>[D] towards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11. [A] so</w:t>
            </w:r>
          </w:p>
        </w:tc>
        <w:tc>
          <w:tcPr>
            <w:tcW w:w="1952" w:type="dxa"/>
          </w:tcPr>
          <w:p>
            <w:pPr>
              <w:pStyle w:val="9"/>
              <w:rPr>
                <w:sz w:val="23"/>
              </w:rPr>
            </w:pPr>
            <w:r>
              <w:rPr>
                <w:sz w:val="23"/>
              </w:rPr>
              <w:t>[B] since</w:t>
            </w:r>
          </w:p>
        </w:tc>
        <w:tc>
          <w:tcPr>
            <w:tcW w:w="1985" w:type="dxa"/>
          </w:tcPr>
          <w:p>
            <w:pPr>
              <w:pStyle w:val="9"/>
              <w:ind w:left="242"/>
              <w:rPr>
                <w:sz w:val="23"/>
              </w:rPr>
            </w:pPr>
            <w:r>
              <w:rPr>
                <w:sz w:val="23"/>
              </w:rPr>
              <w:t>[C] provided</w:t>
            </w:r>
          </w:p>
        </w:tc>
        <w:tc>
          <w:tcPr>
            <w:tcW w:w="1894" w:type="dxa"/>
          </w:tcPr>
          <w:p>
            <w:pPr>
              <w:pStyle w:val="9"/>
              <w:ind w:left="357"/>
              <w:rPr>
                <w:sz w:val="23"/>
              </w:rPr>
            </w:pPr>
            <w:r>
              <w:rPr>
                <w:sz w:val="23"/>
              </w:rPr>
              <w:t>[D] though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12. [A] serve</w:t>
            </w:r>
          </w:p>
        </w:tc>
        <w:tc>
          <w:tcPr>
            <w:tcW w:w="1952" w:type="dxa"/>
          </w:tcPr>
          <w:p>
            <w:pPr>
              <w:pStyle w:val="9"/>
              <w:rPr>
                <w:sz w:val="23"/>
              </w:rPr>
            </w:pPr>
            <w:r>
              <w:rPr>
                <w:sz w:val="23"/>
              </w:rPr>
              <w:t>[B] satisfy</w:t>
            </w:r>
          </w:p>
        </w:tc>
        <w:tc>
          <w:tcPr>
            <w:tcW w:w="1985" w:type="dxa"/>
          </w:tcPr>
          <w:p>
            <w:pPr>
              <w:pStyle w:val="9"/>
              <w:ind w:left="242"/>
              <w:rPr>
                <w:sz w:val="23"/>
              </w:rPr>
            </w:pPr>
            <w:r>
              <w:rPr>
                <w:sz w:val="23"/>
              </w:rPr>
              <w:t>[C] upset</w:t>
            </w:r>
          </w:p>
        </w:tc>
        <w:tc>
          <w:tcPr>
            <w:tcW w:w="1894" w:type="dxa"/>
          </w:tcPr>
          <w:p>
            <w:pPr>
              <w:pStyle w:val="9"/>
              <w:ind w:left="357"/>
              <w:rPr>
                <w:sz w:val="23"/>
              </w:rPr>
            </w:pPr>
            <w:r>
              <w:rPr>
                <w:sz w:val="23"/>
              </w:rPr>
              <w:t>[D] replace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13. [A] confirm</w:t>
            </w:r>
          </w:p>
        </w:tc>
        <w:tc>
          <w:tcPr>
            <w:tcW w:w="1952" w:type="dxa"/>
          </w:tcPr>
          <w:p>
            <w:pPr>
              <w:pStyle w:val="9"/>
              <w:rPr>
                <w:sz w:val="23"/>
              </w:rPr>
            </w:pPr>
            <w:r>
              <w:rPr>
                <w:sz w:val="23"/>
              </w:rPr>
              <w:t>[B] express</w:t>
            </w:r>
          </w:p>
        </w:tc>
        <w:tc>
          <w:tcPr>
            <w:tcW w:w="1985" w:type="dxa"/>
          </w:tcPr>
          <w:p>
            <w:pPr>
              <w:pStyle w:val="9"/>
              <w:ind w:left="242"/>
              <w:rPr>
                <w:sz w:val="23"/>
              </w:rPr>
            </w:pPr>
            <w:r>
              <w:rPr>
                <w:sz w:val="23"/>
              </w:rPr>
              <w:t>[C] cultivate</w:t>
            </w:r>
          </w:p>
        </w:tc>
        <w:tc>
          <w:tcPr>
            <w:tcW w:w="1894" w:type="dxa"/>
          </w:tcPr>
          <w:p>
            <w:pPr>
              <w:pStyle w:val="9"/>
              <w:ind w:left="357"/>
              <w:rPr>
                <w:sz w:val="23"/>
              </w:rPr>
            </w:pPr>
            <w:r>
              <w:rPr>
                <w:sz w:val="23"/>
              </w:rPr>
              <w:t>[D] offer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14. [A] guarded</w:t>
            </w:r>
          </w:p>
        </w:tc>
        <w:tc>
          <w:tcPr>
            <w:tcW w:w="1952" w:type="dxa"/>
          </w:tcPr>
          <w:p>
            <w:pPr>
              <w:pStyle w:val="9"/>
              <w:rPr>
                <w:sz w:val="23"/>
              </w:rPr>
            </w:pPr>
            <w:r>
              <w:rPr>
                <w:sz w:val="23"/>
              </w:rPr>
              <w:t>[B] followed</w:t>
            </w:r>
          </w:p>
        </w:tc>
        <w:tc>
          <w:tcPr>
            <w:tcW w:w="1985" w:type="dxa"/>
          </w:tcPr>
          <w:p>
            <w:pPr>
              <w:pStyle w:val="9"/>
              <w:ind w:left="242"/>
              <w:rPr>
                <w:sz w:val="23"/>
              </w:rPr>
            </w:pPr>
            <w:r>
              <w:rPr>
                <w:sz w:val="23"/>
              </w:rPr>
              <w:t>[C] studied</w:t>
            </w:r>
          </w:p>
        </w:tc>
        <w:tc>
          <w:tcPr>
            <w:tcW w:w="1894" w:type="dxa"/>
          </w:tcPr>
          <w:p>
            <w:pPr>
              <w:pStyle w:val="9"/>
              <w:ind w:left="357"/>
              <w:rPr>
                <w:sz w:val="23"/>
              </w:rPr>
            </w:pPr>
            <w:r>
              <w:rPr>
                <w:sz w:val="23"/>
              </w:rPr>
              <w:t>[D] tied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15. [A] concepts</w:t>
            </w:r>
          </w:p>
        </w:tc>
        <w:tc>
          <w:tcPr>
            <w:tcW w:w="1952" w:type="dxa"/>
          </w:tcPr>
          <w:p>
            <w:pPr>
              <w:pStyle w:val="9"/>
              <w:rPr>
                <w:sz w:val="23"/>
              </w:rPr>
            </w:pPr>
            <w:r>
              <w:rPr>
                <w:sz w:val="23"/>
              </w:rPr>
              <w:t>[B] theories</w:t>
            </w:r>
          </w:p>
        </w:tc>
        <w:tc>
          <w:tcPr>
            <w:tcW w:w="1985" w:type="dxa"/>
          </w:tcPr>
          <w:p>
            <w:pPr>
              <w:pStyle w:val="9"/>
              <w:ind w:left="242"/>
              <w:rPr>
                <w:sz w:val="23"/>
              </w:rPr>
            </w:pPr>
            <w:r>
              <w:rPr>
                <w:sz w:val="23"/>
              </w:rPr>
              <w:t>[C] divisions</w:t>
            </w:r>
          </w:p>
        </w:tc>
        <w:tc>
          <w:tcPr>
            <w:tcW w:w="1894" w:type="dxa"/>
          </w:tcPr>
          <w:p>
            <w:pPr>
              <w:pStyle w:val="9"/>
              <w:ind w:left="357"/>
              <w:rPr>
                <w:sz w:val="23"/>
              </w:rPr>
            </w:pPr>
            <w:r>
              <w:rPr>
                <w:sz w:val="23"/>
              </w:rPr>
              <w:t>[D] conventions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16. [A] excludes</w:t>
            </w:r>
          </w:p>
        </w:tc>
        <w:tc>
          <w:tcPr>
            <w:tcW w:w="1952" w:type="dxa"/>
          </w:tcPr>
          <w:p>
            <w:pPr>
              <w:pStyle w:val="9"/>
              <w:rPr>
                <w:sz w:val="23"/>
              </w:rPr>
            </w:pPr>
            <w:r>
              <w:rPr>
                <w:sz w:val="23"/>
              </w:rPr>
              <w:t>[B] questions</w:t>
            </w:r>
          </w:p>
        </w:tc>
        <w:tc>
          <w:tcPr>
            <w:tcW w:w="1985" w:type="dxa"/>
          </w:tcPr>
          <w:p>
            <w:pPr>
              <w:pStyle w:val="9"/>
              <w:ind w:left="242"/>
              <w:rPr>
                <w:sz w:val="23"/>
              </w:rPr>
            </w:pPr>
            <w:r>
              <w:rPr>
                <w:sz w:val="23"/>
              </w:rPr>
              <w:t>[C] shapes</w:t>
            </w:r>
          </w:p>
        </w:tc>
        <w:tc>
          <w:tcPr>
            <w:tcW w:w="1894" w:type="dxa"/>
          </w:tcPr>
          <w:p>
            <w:pPr>
              <w:pStyle w:val="9"/>
              <w:ind w:left="357"/>
              <w:rPr>
                <w:sz w:val="23"/>
              </w:rPr>
            </w:pPr>
            <w:r>
              <w:rPr>
                <w:sz w:val="23"/>
              </w:rPr>
              <w:t>[D]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17. [A] dismissed</w:t>
            </w:r>
          </w:p>
        </w:tc>
        <w:tc>
          <w:tcPr>
            <w:tcW w:w="1952" w:type="dxa"/>
          </w:tcPr>
          <w:p>
            <w:pPr>
              <w:pStyle w:val="9"/>
              <w:rPr>
                <w:sz w:val="23"/>
              </w:rPr>
            </w:pPr>
            <w:r>
              <w:rPr>
                <w:sz w:val="23"/>
              </w:rPr>
              <w:t>[B] released</w:t>
            </w:r>
          </w:p>
        </w:tc>
        <w:tc>
          <w:tcPr>
            <w:tcW w:w="1985" w:type="dxa"/>
          </w:tcPr>
          <w:p>
            <w:pPr>
              <w:pStyle w:val="9"/>
              <w:ind w:left="242"/>
              <w:rPr>
                <w:sz w:val="23"/>
              </w:rPr>
            </w:pPr>
            <w:r>
              <w:rPr>
                <w:sz w:val="23"/>
              </w:rPr>
              <w:t>[C] ranked</w:t>
            </w:r>
          </w:p>
        </w:tc>
        <w:tc>
          <w:tcPr>
            <w:tcW w:w="1894" w:type="dxa"/>
          </w:tcPr>
          <w:p>
            <w:pPr>
              <w:pStyle w:val="9"/>
              <w:ind w:left="357"/>
              <w:rPr>
                <w:sz w:val="23"/>
              </w:rPr>
            </w:pPr>
            <w:r>
              <w:rPr>
                <w:sz w:val="23"/>
              </w:rPr>
              <w:t>[D] distorted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056" w:type="dxa"/>
          </w:tcPr>
          <w:p>
            <w:pPr>
              <w:pStyle w:val="9"/>
              <w:ind w:left="50"/>
              <w:rPr>
                <w:sz w:val="23"/>
              </w:rPr>
            </w:pPr>
            <w:r>
              <w:rPr>
                <w:sz w:val="23"/>
              </w:rPr>
              <w:t>18. [A] suppress</w:t>
            </w:r>
          </w:p>
        </w:tc>
        <w:tc>
          <w:tcPr>
            <w:tcW w:w="1952" w:type="dxa"/>
          </w:tcPr>
          <w:p>
            <w:pPr>
              <w:pStyle w:val="9"/>
              <w:rPr>
                <w:sz w:val="23"/>
              </w:rPr>
            </w:pPr>
            <w:r>
              <w:rPr>
                <w:sz w:val="23"/>
              </w:rPr>
              <w:t>[B] exploit</w:t>
            </w:r>
          </w:p>
        </w:tc>
        <w:tc>
          <w:tcPr>
            <w:tcW w:w="1985" w:type="dxa"/>
          </w:tcPr>
          <w:p>
            <w:pPr>
              <w:pStyle w:val="9"/>
              <w:ind w:left="242"/>
              <w:rPr>
                <w:sz w:val="23"/>
              </w:rPr>
            </w:pPr>
            <w:r>
              <w:rPr>
                <w:sz w:val="23"/>
              </w:rPr>
              <w:t>[C] address</w:t>
            </w:r>
          </w:p>
        </w:tc>
        <w:tc>
          <w:tcPr>
            <w:tcW w:w="1894" w:type="dxa"/>
          </w:tcPr>
          <w:p>
            <w:pPr>
              <w:pStyle w:val="9"/>
              <w:ind w:left="357"/>
              <w:rPr>
                <w:sz w:val="23"/>
              </w:rPr>
            </w:pPr>
            <w:r>
              <w:rPr>
                <w:sz w:val="23"/>
              </w:rPr>
              <w:t>[D] ignore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2056" w:type="dxa"/>
          </w:tcPr>
          <w:p>
            <w:pPr>
              <w:pStyle w:val="9"/>
              <w:ind w:left="50"/>
              <w:rPr>
                <w:sz w:val="23"/>
              </w:rPr>
            </w:pPr>
            <w:r>
              <w:rPr>
                <w:sz w:val="23"/>
              </w:rPr>
              <w:t>19. [A] accessible</w:t>
            </w:r>
          </w:p>
        </w:tc>
        <w:tc>
          <w:tcPr>
            <w:tcW w:w="1952" w:type="dxa"/>
          </w:tcPr>
          <w:p>
            <w:pPr>
              <w:pStyle w:val="9"/>
              <w:rPr>
                <w:sz w:val="23"/>
              </w:rPr>
            </w:pPr>
            <w:r>
              <w:rPr>
                <w:sz w:val="23"/>
              </w:rPr>
              <w:t>[B] amiable</w:t>
            </w:r>
          </w:p>
        </w:tc>
        <w:tc>
          <w:tcPr>
            <w:tcW w:w="1985" w:type="dxa"/>
          </w:tcPr>
          <w:p>
            <w:pPr>
              <w:pStyle w:val="9"/>
              <w:ind w:left="242"/>
              <w:rPr>
                <w:sz w:val="23"/>
              </w:rPr>
            </w:pPr>
            <w:r>
              <w:rPr>
                <w:sz w:val="23"/>
              </w:rPr>
              <w:t>[C] agreeable</w:t>
            </w:r>
          </w:p>
        </w:tc>
        <w:tc>
          <w:tcPr>
            <w:tcW w:w="1894" w:type="dxa"/>
          </w:tcPr>
          <w:p>
            <w:pPr>
              <w:pStyle w:val="9"/>
              <w:ind w:left="357"/>
              <w:rPr>
                <w:sz w:val="23"/>
              </w:rPr>
            </w:pPr>
            <w:r>
              <w:rPr>
                <w:sz w:val="23"/>
              </w:rPr>
              <w:t>[D] accountable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2056" w:type="dxa"/>
          </w:tcPr>
          <w:p>
            <w:pPr>
              <w:pStyle w:val="9"/>
              <w:ind w:left="50"/>
              <w:rPr>
                <w:sz w:val="23"/>
              </w:rPr>
            </w:pPr>
            <w:r>
              <w:rPr>
                <w:sz w:val="23"/>
              </w:rPr>
              <w:t>20. [A] by all means</w:t>
            </w:r>
          </w:p>
        </w:tc>
        <w:tc>
          <w:tcPr>
            <w:tcW w:w="1952" w:type="dxa"/>
          </w:tcPr>
          <w:p>
            <w:pPr>
              <w:pStyle w:val="9"/>
              <w:rPr>
                <w:sz w:val="23"/>
              </w:rPr>
            </w:pPr>
            <w:r>
              <w:rPr>
                <w:sz w:val="23"/>
              </w:rPr>
              <w:t>[B] at all costs</w:t>
            </w:r>
          </w:p>
        </w:tc>
        <w:tc>
          <w:tcPr>
            <w:tcW w:w="1985" w:type="dxa"/>
          </w:tcPr>
          <w:p>
            <w:pPr>
              <w:pStyle w:val="9"/>
              <w:ind w:left="242"/>
              <w:rPr>
                <w:sz w:val="23"/>
              </w:rPr>
            </w:pPr>
            <w:r>
              <w:rPr>
                <w:sz w:val="23"/>
              </w:rPr>
              <w:t>[C] in a word</w:t>
            </w:r>
          </w:p>
        </w:tc>
        <w:tc>
          <w:tcPr>
            <w:tcW w:w="1894" w:type="dxa"/>
          </w:tcPr>
          <w:p>
            <w:pPr>
              <w:pStyle w:val="9"/>
              <w:ind w:left="357"/>
              <w:rPr>
                <w:sz w:val="23"/>
              </w:rPr>
            </w:pPr>
            <w:r>
              <w:rPr>
                <w:sz w:val="23"/>
              </w:rPr>
              <w:t>[D] as a result</w:t>
            </w:r>
          </w:p>
        </w:tc>
      </w:tr>
    </w:tbl>
    <w:p>
      <w:pPr>
        <w:pStyle w:val="4"/>
        <w:rPr>
          <w:sz w:val="20"/>
        </w:rPr>
      </w:pPr>
    </w:p>
    <w:p>
      <w:pPr>
        <w:pStyle w:val="4"/>
        <w:rPr>
          <w:sz w:val="20"/>
        </w:rPr>
      </w:pPr>
    </w:p>
    <w:p>
      <w:pPr>
        <w:pStyle w:val="4"/>
        <w:rPr>
          <w:sz w:val="20"/>
        </w:rPr>
      </w:pPr>
    </w:p>
    <w:p>
      <w:pPr>
        <w:pStyle w:val="4"/>
        <w:rPr>
          <w:sz w:val="20"/>
        </w:rPr>
      </w:pPr>
    </w:p>
    <w:p>
      <w:pPr>
        <w:pStyle w:val="4"/>
        <w:spacing w:before="7"/>
        <w:rPr>
          <w:sz w:val="28"/>
        </w:rPr>
      </w:pPr>
    </w:p>
    <w:p>
      <w:pPr>
        <w:pStyle w:val="2"/>
        <w:tabs>
          <w:tab w:val="left" w:pos="3579"/>
        </w:tabs>
      </w:pPr>
      <w:r>
        <w:t xml:space="preserve">Section </w:t>
      </w:r>
      <w:r>
        <w:rPr>
          <w:rFonts w:ascii="宋体" w:hAnsi="宋体"/>
        </w:rPr>
        <w:t>Ⅱ</w:t>
      </w:r>
      <w:r>
        <w:rPr>
          <w:rFonts w:ascii="宋体" w:hAnsi="宋体"/>
        </w:rPr>
        <w:tab/>
      </w:r>
      <w:r>
        <w:t>Reading</w:t>
      </w:r>
      <w:r>
        <w:rPr>
          <w:spacing w:val="-2"/>
        </w:rPr>
        <w:t xml:space="preserve"> </w:t>
      </w:r>
      <w:r>
        <w:t>Comprehension</w:t>
      </w:r>
    </w:p>
    <w:p>
      <w:pPr>
        <w:pStyle w:val="4"/>
        <w:rPr>
          <w:sz w:val="28"/>
        </w:rPr>
      </w:pPr>
    </w:p>
    <w:p>
      <w:pPr>
        <w:pStyle w:val="3"/>
        <w:spacing w:before="230" w:line="381" w:lineRule="auto"/>
        <w:ind w:right="8225"/>
      </w:pPr>
      <w:r>
        <w:t>Part A Directions:</w:t>
      </w:r>
    </w:p>
    <w:p>
      <w:pPr>
        <w:pStyle w:val="4"/>
        <w:spacing w:line="381" w:lineRule="auto"/>
        <w:ind w:left="169" w:right="1600"/>
        <w:jc w:val="both"/>
      </w:pPr>
      <w:r>
        <w:t xml:space="preserve">Read the </w:t>
      </w:r>
      <w:r>
        <w:rPr>
          <w:spacing w:val="1"/>
        </w:rPr>
        <w:t xml:space="preserve">following </w:t>
      </w:r>
      <w:r>
        <w:t xml:space="preserve">four texts. Answer the </w:t>
      </w:r>
      <w:r>
        <w:rPr>
          <w:spacing w:val="1"/>
        </w:rPr>
        <w:t xml:space="preserve">questions </w:t>
      </w:r>
      <w:r>
        <w:t>below each text by choosing</w:t>
      </w:r>
      <w:r>
        <w:rPr>
          <w:rFonts w:hint="eastAsia" w:eastAsia="宋体"/>
          <w:lang w:val="en-US" w:eastAsia="zh-CN"/>
        </w:rPr>
        <w:t xml:space="preserve"> </w:t>
      </w:r>
      <w:r>
        <w:t>A, B, C or D. Mark your answers on ANSWER SHEET 1. (40</w:t>
      </w:r>
      <w:r>
        <w:rPr>
          <w:spacing w:val="-6"/>
        </w:rPr>
        <w:t xml:space="preserve"> </w:t>
      </w:r>
      <w:r>
        <w:t>points)</w:t>
      </w:r>
    </w:p>
    <w:p>
      <w:pPr>
        <w:bidi w:val="0"/>
      </w:pPr>
    </w:p>
    <w:p>
      <w:pPr>
        <w:pStyle w:val="3"/>
        <w:spacing w:before="102"/>
        <w:ind w:left="3839"/>
      </w:pPr>
      <w:r>
        <w:t>Text 1</w:t>
      </w:r>
    </w:p>
    <w:p>
      <w:pPr>
        <w:pStyle w:val="4"/>
        <w:rPr>
          <w:b/>
          <w:sz w:val="24"/>
        </w:rPr>
      </w:pPr>
    </w:p>
    <w:p>
      <w:pPr>
        <w:pStyle w:val="4"/>
        <w:spacing w:before="141" w:line="300" w:lineRule="auto"/>
        <w:ind w:left="169" w:right="1357" w:firstLine="458"/>
        <w:jc w:val="both"/>
      </w:pPr>
      <w:r>
        <w:t xml:space="preserve">Come on </w:t>
      </w:r>
      <w:r>
        <w:rPr>
          <w:rFonts w:ascii="Calibri" w:hAnsi="Calibri"/>
          <w:sz w:val="21"/>
        </w:rPr>
        <w:t xml:space="preserve">– </w:t>
      </w:r>
      <w:r>
        <w:t xml:space="preserve">Everybody’s doing it. That whispered message, half invitation and half forcing, is what most of us think of when we hear the words </w:t>
      </w:r>
      <w:r>
        <w:rPr>
          <w:i/>
        </w:rPr>
        <w:t xml:space="preserve">peer </w:t>
      </w:r>
      <w:r>
        <w:rPr>
          <w:i/>
          <w:spacing w:val="-3"/>
        </w:rPr>
        <w:t>pressure</w:t>
      </w:r>
      <w:r>
        <w:rPr>
          <w:spacing w:val="-3"/>
        </w:rPr>
        <w:t xml:space="preserve">. </w:t>
      </w:r>
      <w:r>
        <w:t xml:space="preserve">It usually leads to no good </w:t>
      </w:r>
      <w:r>
        <w:rPr>
          <w:rFonts w:ascii="Calibri" w:hAnsi="Calibri"/>
          <w:sz w:val="21"/>
        </w:rPr>
        <w:t xml:space="preserve">– </w:t>
      </w:r>
      <w:r>
        <w:t xml:space="preserve">drinking, drugs and casual sex. But in her new book </w:t>
      </w:r>
      <w:r>
        <w:rPr>
          <w:i/>
        </w:rPr>
        <w:t>Join the Club</w:t>
      </w:r>
      <w:r>
        <w:t xml:space="preserve">, </w:t>
      </w:r>
      <w:r>
        <w:rPr>
          <w:spacing w:val="-3"/>
        </w:rPr>
        <w:t xml:space="preserve">Tina </w:t>
      </w:r>
      <w:r>
        <w:t>Rosenberg contends that peer pressure can also be a positive force through what she calls the social cure, in which organizations and officials use the power of group dynamics to help individuals improve their lives and possibly the world.</w:t>
      </w:r>
    </w:p>
    <w:p>
      <w:pPr>
        <w:pStyle w:val="4"/>
        <w:spacing w:before="10" w:line="302" w:lineRule="auto"/>
        <w:ind w:left="169" w:right="1356" w:firstLine="458"/>
        <w:jc w:val="both"/>
      </w:pPr>
      <w:r>
        <w:t>Rosenberg, the recipient of a Pulitzer Prize, offers a host of examples of the social cure in action: In South Carolina, a state-sponsored antismoking  program called Rage Against the Haze sets out to make cigarettes uncool. In South Africa, an HIV-prevention initiative known as loveLife recruits young people to promote safe sex among their</w:t>
      </w:r>
      <w:r>
        <w:rPr>
          <w:spacing w:val="-4"/>
        </w:rPr>
        <w:t xml:space="preserve"> </w:t>
      </w:r>
      <w:r>
        <w:t>peers.</w:t>
      </w:r>
    </w:p>
    <w:p>
      <w:pPr>
        <w:pStyle w:val="4"/>
        <w:spacing w:before="4" w:line="302" w:lineRule="auto"/>
        <w:ind w:left="169" w:right="1355" w:firstLine="458"/>
        <w:jc w:val="both"/>
      </w:pPr>
      <w:r>
        <w:t xml:space="preserve">The idea seems promising, and Rosenberg is a perceptive observer. Her critique of the lameness of many public-health campaigns is spot-on: they fail to mobilize  peer pressure for healthy habits, and they demonstrate a seriously flawed understanding of psychology. “Dare to be different, please don’t smoke!” pleads one billboard campaign aimed at reducing smoking among teenagers </w:t>
      </w:r>
      <w:r>
        <w:rPr>
          <w:rFonts w:ascii="Calibri" w:hAnsi="Calibri"/>
          <w:sz w:val="21"/>
        </w:rPr>
        <w:t xml:space="preserve">– </w:t>
      </w:r>
      <w:r>
        <w:rPr>
          <w:i/>
        </w:rPr>
        <w:t>teenagers</w:t>
      </w:r>
      <w:r>
        <w:t>, who desire nothing more than fitting in. Rosenberg argues convincingly that public-health advocates ought to take a page from advertisers, so skilled at applying peer</w:t>
      </w:r>
      <w:r>
        <w:rPr>
          <w:spacing w:val="-23"/>
        </w:rPr>
        <w:t xml:space="preserve"> </w:t>
      </w:r>
      <w:r>
        <w:t>pressure.</w:t>
      </w:r>
    </w:p>
    <w:p>
      <w:pPr>
        <w:pStyle w:val="4"/>
        <w:spacing w:line="302" w:lineRule="auto"/>
        <w:ind w:left="169" w:right="1352" w:firstLine="458"/>
        <w:jc w:val="both"/>
      </w:pPr>
      <w:r>
        <w:t xml:space="preserve">But on the general effectiveness of the social cure, Rosenberg is less persuasive. </w:t>
      </w:r>
      <w:r>
        <w:rPr>
          <w:i/>
        </w:rPr>
        <w:t xml:space="preserve">Join the Club </w:t>
      </w:r>
      <w:r>
        <w:t xml:space="preserve">is filled with too much irrelevant detail and not enough exploration of the social and biological factors that make peer pressure so powerful. The most glaring flaw of the social cure as </w:t>
      </w:r>
      <w:r>
        <w:rPr>
          <w:spacing w:val="-5"/>
        </w:rPr>
        <w:t xml:space="preserve">it’s </w:t>
      </w:r>
      <w:r>
        <w:t>presented here is that it doesn’t work very well for very long. Rage Against the Haze failed once state funding was cut. Evidence that the loveLife program produces lasting changes is limited and</w:t>
      </w:r>
      <w:r>
        <w:rPr>
          <w:spacing w:val="-11"/>
        </w:rPr>
        <w:t xml:space="preserve"> </w:t>
      </w:r>
      <w:r>
        <w:t>mixed.</w:t>
      </w:r>
    </w:p>
    <w:p>
      <w:pPr>
        <w:pStyle w:val="4"/>
        <w:spacing w:before="3" w:line="297" w:lineRule="auto"/>
        <w:ind w:left="169" w:right="1357" w:firstLine="458"/>
        <w:jc w:val="both"/>
      </w:pPr>
      <w:r>
        <w:t xml:space="preserve">There’s no doubt that our peer groups exert enormous influence on our behavior. An emerging body of research shows that positive health habits </w:t>
      </w:r>
      <w:r>
        <w:rPr>
          <w:rFonts w:ascii="Calibri" w:hAnsi="Calibri"/>
          <w:sz w:val="21"/>
        </w:rPr>
        <w:t xml:space="preserve">– </w:t>
      </w:r>
      <w:r>
        <w:t xml:space="preserve">as well as negative ones </w:t>
      </w:r>
      <w:r>
        <w:rPr>
          <w:rFonts w:ascii="Calibri" w:hAnsi="Calibri"/>
          <w:sz w:val="21"/>
        </w:rPr>
        <w:t xml:space="preserve">– </w:t>
      </w:r>
      <w:r>
        <w:t>spread through networks of friends via social communication. This is a subtle form of peer pressure: we unconsciously imitate the behavior we see every day.</w:t>
      </w:r>
    </w:p>
    <w:p>
      <w:pPr>
        <w:pStyle w:val="4"/>
        <w:spacing w:before="12" w:line="302" w:lineRule="auto"/>
        <w:ind w:left="169" w:right="1351" w:firstLine="458"/>
        <w:jc w:val="both"/>
      </w:pPr>
      <w:r>
        <w:t xml:space="preserve">Far less certain, however, is how successfully experts and bureaucrats can select our peer groups and steer their activities in virtuous directions. </w:t>
      </w:r>
      <w:r>
        <w:rPr>
          <w:spacing w:val="-4"/>
        </w:rPr>
        <w:t xml:space="preserve">It’s </w:t>
      </w:r>
      <w:r>
        <w:t xml:space="preserve">like the teacher who breaks up the troublemakers in the back row by pairing them with better-behaved classmates. The tactic never really works. And </w:t>
      </w:r>
      <w:r>
        <w:rPr>
          <w:spacing w:val="-3"/>
        </w:rPr>
        <w:t xml:space="preserve">that’s </w:t>
      </w:r>
      <w:r>
        <w:t>the problem with a social cure engineered from the outside: in the real world, as in school, we insist on choosing our own</w:t>
      </w:r>
      <w:r>
        <w:rPr>
          <w:spacing w:val="-4"/>
        </w:rPr>
        <w:t xml:space="preserve"> </w:t>
      </w:r>
      <w:r>
        <w:t>friends.</w:t>
      </w:r>
    </w:p>
    <w:p>
      <w:pPr>
        <w:pStyle w:val="4"/>
        <w:spacing w:before="12" w:line="302" w:lineRule="auto"/>
        <w:ind w:left="169" w:right="1351" w:firstLine="458"/>
        <w:jc w:val="both"/>
      </w:pPr>
    </w:p>
    <w:p>
      <w:pPr>
        <w:pStyle w:val="8"/>
        <w:numPr>
          <w:ilvl w:val="0"/>
          <w:numId w:val="2"/>
        </w:numPr>
        <w:tabs>
          <w:tab w:val="left" w:pos="501"/>
        </w:tabs>
        <w:spacing w:before="130" w:after="0" w:line="240" w:lineRule="auto"/>
        <w:ind w:left="500" w:right="0" w:hanging="331"/>
        <w:jc w:val="left"/>
        <w:rPr>
          <w:sz w:val="23"/>
        </w:rPr>
      </w:pPr>
      <w:r>
        <w:rPr>
          <w:sz w:val="23"/>
        </w:rPr>
        <w:t>According to the first paragraph, peer pressure often emerges</w:t>
      </w:r>
      <w:r>
        <w:rPr>
          <w:spacing w:val="-11"/>
          <w:sz w:val="23"/>
        </w:rPr>
        <w:t xml:space="preserve"> </w:t>
      </w:r>
      <w:r>
        <w:rPr>
          <w:sz w:val="23"/>
        </w:rPr>
        <w:t>as</w:t>
      </w:r>
    </w:p>
    <w:p>
      <w:pPr>
        <w:pStyle w:val="8"/>
        <w:numPr>
          <w:ilvl w:val="1"/>
          <w:numId w:val="2"/>
        </w:numPr>
        <w:tabs>
          <w:tab w:val="left" w:pos="890"/>
        </w:tabs>
        <w:spacing w:before="117" w:after="0" w:line="240" w:lineRule="auto"/>
        <w:ind w:left="889" w:right="0" w:hanging="377"/>
        <w:jc w:val="left"/>
        <w:rPr>
          <w:sz w:val="23"/>
        </w:rPr>
      </w:pPr>
      <w:r>
        <w:rPr>
          <w:sz w:val="23"/>
        </w:rPr>
        <w:t>a supplement to the social</w:t>
      </w:r>
      <w:r>
        <w:rPr>
          <w:spacing w:val="-6"/>
          <w:sz w:val="23"/>
        </w:rPr>
        <w:t xml:space="preserve"> </w:t>
      </w:r>
      <w:r>
        <w:rPr>
          <w:sz w:val="23"/>
        </w:rPr>
        <w:t>cure.</w:t>
      </w:r>
    </w:p>
    <w:p>
      <w:pPr>
        <w:pStyle w:val="8"/>
        <w:numPr>
          <w:ilvl w:val="1"/>
          <w:numId w:val="2"/>
        </w:numPr>
        <w:tabs>
          <w:tab w:val="left" w:pos="878"/>
        </w:tabs>
        <w:spacing w:before="115" w:after="0" w:line="240" w:lineRule="auto"/>
        <w:ind w:left="877" w:right="0" w:hanging="365"/>
        <w:jc w:val="left"/>
        <w:rPr>
          <w:sz w:val="23"/>
        </w:rPr>
      </w:pPr>
      <w:r>
        <w:rPr>
          <w:sz w:val="23"/>
        </w:rPr>
        <w:t>a stimulus to group</w:t>
      </w:r>
      <w:r>
        <w:rPr>
          <w:spacing w:val="-12"/>
          <w:sz w:val="23"/>
        </w:rPr>
        <w:t xml:space="preserve"> </w:t>
      </w:r>
      <w:r>
        <w:rPr>
          <w:sz w:val="23"/>
        </w:rPr>
        <w:t>dynamics.</w:t>
      </w:r>
    </w:p>
    <w:p>
      <w:pPr>
        <w:pStyle w:val="8"/>
        <w:numPr>
          <w:ilvl w:val="1"/>
          <w:numId w:val="2"/>
        </w:numPr>
        <w:tabs>
          <w:tab w:val="left" w:pos="878"/>
        </w:tabs>
        <w:spacing w:before="115" w:after="0" w:line="240" w:lineRule="auto"/>
        <w:ind w:left="877" w:right="0" w:hanging="365"/>
        <w:jc w:val="left"/>
        <w:rPr>
          <w:sz w:val="23"/>
        </w:rPr>
      </w:pPr>
      <w:r>
        <w:rPr>
          <w:sz w:val="23"/>
        </w:rPr>
        <w:t>an obstacle to social</w:t>
      </w:r>
      <w:r>
        <w:rPr>
          <w:spacing w:val="-14"/>
          <w:sz w:val="23"/>
        </w:rPr>
        <w:t xml:space="preserve"> </w:t>
      </w:r>
      <w:r>
        <w:rPr>
          <w:sz w:val="23"/>
        </w:rPr>
        <w:t>progress.</w:t>
      </w:r>
    </w:p>
    <w:p>
      <w:pPr>
        <w:pStyle w:val="8"/>
        <w:numPr>
          <w:ilvl w:val="1"/>
          <w:numId w:val="2"/>
        </w:numPr>
        <w:tabs>
          <w:tab w:val="left" w:pos="890"/>
        </w:tabs>
        <w:spacing w:before="117" w:after="0" w:line="240" w:lineRule="auto"/>
        <w:ind w:left="889" w:right="0" w:hanging="377"/>
        <w:jc w:val="left"/>
        <w:rPr>
          <w:sz w:val="23"/>
        </w:rPr>
      </w:pPr>
      <w:r>
        <w:rPr>
          <w:sz w:val="23"/>
        </w:rPr>
        <w:t>a cause of undesirable</w:t>
      </w:r>
      <w:r>
        <w:rPr>
          <w:spacing w:val="-4"/>
          <w:sz w:val="23"/>
        </w:rPr>
        <w:t xml:space="preserve"> </w:t>
      </w:r>
      <w:r>
        <w:rPr>
          <w:sz w:val="23"/>
        </w:rPr>
        <w:t>behaviors.</w:t>
      </w:r>
    </w:p>
    <w:p>
      <w:pPr>
        <w:pStyle w:val="4"/>
        <w:rPr>
          <w:sz w:val="24"/>
        </w:rPr>
      </w:pPr>
    </w:p>
    <w:p>
      <w:pPr>
        <w:pStyle w:val="8"/>
        <w:numPr>
          <w:ilvl w:val="0"/>
          <w:numId w:val="2"/>
        </w:numPr>
        <w:tabs>
          <w:tab w:val="left" w:pos="513"/>
        </w:tabs>
        <w:spacing w:before="211" w:after="0" w:line="240" w:lineRule="auto"/>
        <w:ind w:left="512" w:right="0" w:hanging="343"/>
        <w:jc w:val="left"/>
        <w:rPr>
          <w:sz w:val="23"/>
        </w:rPr>
      </w:pPr>
      <w:r>
        <w:rPr>
          <w:sz w:val="23"/>
        </w:rPr>
        <w:t>Rosenberg holds that public-health advocates</w:t>
      </w:r>
      <w:r>
        <w:rPr>
          <w:spacing w:val="-8"/>
          <w:sz w:val="23"/>
        </w:rPr>
        <w:t xml:space="preserve"> </w:t>
      </w:r>
      <w:r>
        <w:rPr>
          <w:sz w:val="23"/>
        </w:rPr>
        <w:t>should</w:t>
      </w:r>
    </w:p>
    <w:p>
      <w:pPr>
        <w:pStyle w:val="8"/>
        <w:numPr>
          <w:ilvl w:val="1"/>
          <w:numId w:val="2"/>
        </w:numPr>
        <w:tabs>
          <w:tab w:val="left" w:pos="890"/>
        </w:tabs>
        <w:spacing w:before="105" w:after="0" w:line="240" w:lineRule="auto"/>
        <w:ind w:left="889" w:right="0" w:hanging="377"/>
        <w:jc w:val="left"/>
        <w:rPr>
          <w:sz w:val="23"/>
        </w:rPr>
      </w:pPr>
      <w:r>
        <w:rPr>
          <w:sz w:val="23"/>
        </w:rPr>
        <w:t>recruit professional</w:t>
      </w:r>
      <w:r>
        <w:rPr>
          <w:spacing w:val="-2"/>
          <w:sz w:val="23"/>
        </w:rPr>
        <w:t xml:space="preserve"> </w:t>
      </w:r>
      <w:r>
        <w:rPr>
          <w:sz w:val="23"/>
        </w:rPr>
        <w:t>advertisers.</w:t>
      </w:r>
    </w:p>
    <w:p>
      <w:pPr>
        <w:pStyle w:val="8"/>
        <w:numPr>
          <w:ilvl w:val="1"/>
          <w:numId w:val="2"/>
        </w:numPr>
        <w:tabs>
          <w:tab w:val="left" w:pos="878"/>
        </w:tabs>
        <w:spacing w:before="105" w:after="0" w:line="240" w:lineRule="auto"/>
        <w:ind w:left="877" w:right="0" w:hanging="365"/>
        <w:jc w:val="left"/>
        <w:rPr>
          <w:sz w:val="23"/>
        </w:rPr>
      </w:pPr>
      <w:r>
        <w:rPr>
          <w:sz w:val="23"/>
        </w:rPr>
        <w:t>learn from advertisers’</w:t>
      </w:r>
      <w:r>
        <w:rPr>
          <w:spacing w:val="-17"/>
          <w:sz w:val="23"/>
        </w:rPr>
        <w:t xml:space="preserve"> </w:t>
      </w:r>
      <w:r>
        <w:rPr>
          <w:sz w:val="23"/>
        </w:rPr>
        <w:t>experience.</w:t>
      </w:r>
    </w:p>
    <w:p>
      <w:pPr>
        <w:pStyle w:val="8"/>
        <w:numPr>
          <w:ilvl w:val="1"/>
          <w:numId w:val="2"/>
        </w:numPr>
        <w:tabs>
          <w:tab w:val="left" w:pos="878"/>
        </w:tabs>
        <w:spacing w:before="108" w:after="0" w:line="240" w:lineRule="auto"/>
        <w:ind w:left="877" w:right="0" w:hanging="365"/>
        <w:jc w:val="left"/>
        <w:rPr>
          <w:sz w:val="23"/>
        </w:rPr>
      </w:pPr>
      <w:r>
        <w:rPr>
          <w:sz w:val="23"/>
        </w:rPr>
        <w:t>stay away from commercial</w:t>
      </w:r>
      <w:r>
        <w:rPr>
          <w:spacing w:val="-6"/>
          <w:sz w:val="23"/>
        </w:rPr>
        <w:t xml:space="preserve"> </w:t>
      </w:r>
      <w:r>
        <w:rPr>
          <w:sz w:val="23"/>
        </w:rPr>
        <w:t>advertisers.</w:t>
      </w:r>
    </w:p>
    <w:p>
      <w:pPr>
        <w:pStyle w:val="8"/>
        <w:numPr>
          <w:ilvl w:val="1"/>
          <w:numId w:val="2"/>
        </w:numPr>
        <w:tabs>
          <w:tab w:val="left" w:pos="890"/>
        </w:tabs>
        <w:spacing w:before="105" w:after="0" w:line="240" w:lineRule="auto"/>
        <w:ind w:left="889" w:right="0" w:hanging="377"/>
        <w:jc w:val="left"/>
        <w:rPr>
          <w:sz w:val="23"/>
        </w:rPr>
      </w:pPr>
      <w:r>
        <w:rPr>
          <w:sz w:val="23"/>
        </w:rPr>
        <w:t>recognize the limitations of</w:t>
      </w:r>
      <w:r>
        <w:rPr>
          <w:spacing w:val="-1"/>
          <w:sz w:val="23"/>
        </w:rPr>
        <w:t xml:space="preserve"> </w:t>
      </w:r>
      <w:r>
        <w:rPr>
          <w:sz w:val="23"/>
        </w:rPr>
        <w:t>advertisements.</w:t>
      </w:r>
    </w:p>
    <w:p>
      <w:pPr>
        <w:pStyle w:val="4"/>
        <w:rPr>
          <w:sz w:val="24"/>
        </w:rPr>
      </w:pPr>
    </w:p>
    <w:p>
      <w:pPr>
        <w:pStyle w:val="8"/>
        <w:numPr>
          <w:ilvl w:val="0"/>
          <w:numId w:val="2"/>
        </w:numPr>
        <w:tabs>
          <w:tab w:val="left" w:pos="513"/>
        </w:tabs>
        <w:spacing w:before="198" w:after="0" w:line="240" w:lineRule="auto"/>
        <w:ind w:left="512" w:right="0" w:hanging="343"/>
        <w:jc w:val="left"/>
        <w:rPr>
          <w:sz w:val="23"/>
        </w:rPr>
      </w:pPr>
      <w:r>
        <w:rPr>
          <w:sz w:val="23"/>
        </w:rPr>
        <w:t xml:space="preserve">In the author’s </w:t>
      </w:r>
      <w:r>
        <w:rPr>
          <w:spacing w:val="-3"/>
          <w:sz w:val="23"/>
        </w:rPr>
        <w:t xml:space="preserve">view, </w:t>
      </w:r>
      <w:r>
        <w:rPr>
          <w:sz w:val="23"/>
        </w:rPr>
        <w:t>Rosenberg’s book fails</w:t>
      </w:r>
      <w:r>
        <w:rPr>
          <w:spacing w:val="-8"/>
          <w:sz w:val="23"/>
        </w:rPr>
        <w:t xml:space="preserve"> </w:t>
      </w:r>
      <w:r>
        <w:rPr>
          <w:sz w:val="23"/>
        </w:rPr>
        <w:t>to</w:t>
      </w:r>
    </w:p>
    <w:p>
      <w:pPr>
        <w:pStyle w:val="8"/>
        <w:numPr>
          <w:ilvl w:val="1"/>
          <w:numId w:val="2"/>
        </w:numPr>
        <w:tabs>
          <w:tab w:val="left" w:pos="890"/>
        </w:tabs>
        <w:spacing w:before="106" w:after="0" w:line="240" w:lineRule="auto"/>
        <w:ind w:left="889" w:right="0" w:hanging="377"/>
        <w:jc w:val="left"/>
        <w:rPr>
          <w:sz w:val="23"/>
        </w:rPr>
      </w:pPr>
      <w:r>
        <w:rPr>
          <w:sz w:val="23"/>
        </w:rPr>
        <w:t>adequately probe social and biological</w:t>
      </w:r>
      <w:r>
        <w:rPr>
          <w:spacing w:val="-10"/>
          <w:sz w:val="23"/>
        </w:rPr>
        <w:t xml:space="preserve"> </w:t>
      </w:r>
      <w:r>
        <w:rPr>
          <w:sz w:val="23"/>
        </w:rPr>
        <w:t>factors.</w:t>
      </w:r>
    </w:p>
    <w:p>
      <w:pPr>
        <w:pStyle w:val="8"/>
        <w:numPr>
          <w:ilvl w:val="1"/>
          <w:numId w:val="2"/>
        </w:numPr>
        <w:tabs>
          <w:tab w:val="left" w:pos="878"/>
        </w:tabs>
        <w:spacing w:before="105" w:after="0" w:line="240" w:lineRule="auto"/>
        <w:ind w:left="877" w:right="0" w:hanging="365"/>
        <w:jc w:val="left"/>
        <w:rPr>
          <w:sz w:val="23"/>
        </w:rPr>
      </w:pPr>
      <w:r>
        <w:rPr>
          <w:sz w:val="23"/>
        </w:rPr>
        <w:t>effectively evade the flaws of the social</w:t>
      </w:r>
      <w:r>
        <w:rPr>
          <w:spacing w:val="-9"/>
          <w:sz w:val="23"/>
        </w:rPr>
        <w:t xml:space="preserve"> </w:t>
      </w:r>
      <w:r>
        <w:rPr>
          <w:sz w:val="23"/>
        </w:rPr>
        <w:t>cure.</w:t>
      </w:r>
    </w:p>
    <w:p>
      <w:pPr>
        <w:pStyle w:val="8"/>
        <w:numPr>
          <w:ilvl w:val="1"/>
          <w:numId w:val="2"/>
        </w:numPr>
        <w:tabs>
          <w:tab w:val="left" w:pos="878"/>
        </w:tabs>
        <w:spacing w:before="107" w:after="0" w:line="240" w:lineRule="auto"/>
        <w:ind w:left="877" w:right="0" w:hanging="365"/>
        <w:jc w:val="left"/>
        <w:rPr>
          <w:sz w:val="23"/>
        </w:rPr>
      </w:pPr>
      <w:r>
        <w:rPr>
          <w:sz w:val="23"/>
        </w:rPr>
        <w:t>illustrate the functions of state</w:t>
      </w:r>
      <w:r>
        <w:rPr>
          <w:spacing w:val="-8"/>
          <w:sz w:val="23"/>
        </w:rPr>
        <w:t xml:space="preserve"> </w:t>
      </w:r>
      <w:r>
        <w:rPr>
          <w:sz w:val="23"/>
        </w:rPr>
        <w:t>funding.</w:t>
      </w:r>
    </w:p>
    <w:p>
      <w:pPr>
        <w:pStyle w:val="8"/>
        <w:numPr>
          <w:ilvl w:val="1"/>
          <w:numId w:val="2"/>
        </w:numPr>
        <w:tabs>
          <w:tab w:val="left" w:pos="890"/>
        </w:tabs>
        <w:spacing w:before="105" w:after="0" w:line="240" w:lineRule="auto"/>
        <w:ind w:left="889" w:right="0" w:hanging="377"/>
        <w:jc w:val="left"/>
        <w:rPr>
          <w:sz w:val="23"/>
        </w:rPr>
      </w:pPr>
      <w:r>
        <w:rPr>
          <w:sz w:val="23"/>
        </w:rPr>
        <w:t>produce a long-lasting social</w:t>
      </w:r>
      <w:r>
        <w:rPr>
          <w:spacing w:val="-7"/>
          <w:sz w:val="23"/>
        </w:rPr>
        <w:t xml:space="preserve"> </w:t>
      </w:r>
      <w:r>
        <w:rPr>
          <w:sz w:val="23"/>
        </w:rPr>
        <w:t>effect.</w:t>
      </w:r>
    </w:p>
    <w:p>
      <w:pPr>
        <w:pStyle w:val="4"/>
        <w:rPr>
          <w:sz w:val="24"/>
        </w:rPr>
      </w:pPr>
    </w:p>
    <w:p>
      <w:pPr>
        <w:pStyle w:val="8"/>
        <w:numPr>
          <w:ilvl w:val="0"/>
          <w:numId w:val="2"/>
        </w:numPr>
        <w:tabs>
          <w:tab w:val="left" w:pos="513"/>
        </w:tabs>
        <w:spacing w:before="199" w:after="0" w:line="240" w:lineRule="auto"/>
        <w:ind w:left="512" w:right="0" w:hanging="343"/>
        <w:jc w:val="left"/>
        <w:rPr>
          <w:sz w:val="23"/>
        </w:rPr>
      </w:pPr>
      <w:r>
        <w:rPr>
          <w:sz w:val="23"/>
        </w:rPr>
        <w:t>Paragraph 5 shows that our imitation of</w:t>
      </w:r>
      <w:r>
        <w:rPr>
          <w:spacing w:val="-7"/>
          <w:sz w:val="23"/>
        </w:rPr>
        <w:t xml:space="preserve"> </w:t>
      </w:r>
      <w:r>
        <w:rPr>
          <w:sz w:val="23"/>
        </w:rPr>
        <w:t>behaviors</w:t>
      </w:r>
    </w:p>
    <w:p>
      <w:pPr>
        <w:pStyle w:val="8"/>
        <w:numPr>
          <w:ilvl w:val="1"/>
          <w:numId w:val="2"/>
        </w:numPr>
        <w:tabs>
          <w:tab w:val="left" w:pos="890"/>
        </w:tabs>
        <w:spacing w:before="105" w:after="0" w:line="240" w:lineRule="auto"/>
        <w:ind w:left="889" w:right="0" w:hanging="377"/>
        <w:jc w:val="left"/>
        <w:rPr>
          <w:sz w:val="23"/>
        </w:rPr>
      </w:pPr>
      <w:r>
        <w:rPr>
          <w:sz w:val="23"/>
        </w:rPr>
        <w:t>is harmful to our networks of</w:t>
      </w:r>
      <w:r>
        <w:rPr>
          <w:spacing w:val="-3"/>
          <w:sz w:val="23"/>
        </w:rPr>
        <w:t xml:space="preserve"> </w:t>
      </w:r>
      <w:r>
        <w:rPr>
          <w:sz w:val="23"/>
        </w:rPr>
        <w:t>friends.</w:t>
      </w:r>
    </w:p>
    <w:p>
      <w:pPr>
        <w:pStyle w:val="8"/>
        <w:numPr>
          <w:ilvl w:val="1"/>
          <w:numId w:val="2"/>
        </w:numPr>
        <w:tabs>
          <w:tab w:val="left" w:pos="878"/>
        </w:tabs>
        <w:spacing w:before="105" w:after="0" w:line="240" w:lineRule="auto"/>
        <w:ind w:left="877" w:right="0" w:hanging="365"/>
        <w:jc w:val="left"/>
        <w:rPr>
          <w:sz w:val="23"/>
        </w:rPr>
      </w:pPr>
      <w:r>
        <w:rPr>
          <w:sz w:val="23"/>
        </w:rPr>
        <w:t>will mislead behavioral</w:t>
      </w:r>
      <w:r>
        <w:rPr>
          <w:spacing w:val="-8"/>
          <w:sz w:val="23"/>
        </w:rPr>
        <w:t xml:space="preserve"> </w:t>
      </w:r>
      <w:r>
        <w:rPr>
          <w:sz w:val="23"/>
        </w:rPr>
        <w:t>studies.</w:t>
      </w:r>
    </w:p>
    <w:p>
      <w:pPr>
        <w:pStyle w:val="8"/>
        <w:numPr>
          <w:ilvl w:val="1"/>
          <w:numId w:val="2"/>
        </w:numPr>
        <w:tabs>
          <w:tab w:val="left" w:pos="878"/>
        </w:tabs>
        <w:spacing w:before="108" w:after="0" w:line="240" w:lineRule="auto"/>
        <w:ind w:left="877" w:right="0" w:hanging="365"/>
        <w:jc w:val="left"/>
        <w:rPr>
          <w:sz w:val="23"/>
        </w:rPr>
      </w:pPr>
      <w:r>
        <w:rPr>
          <w:sz w:val="23"/>
        </w:rPr>
        <w:t>occurs without our realizing</w:t>
      </w:r>
      <w:r>
        <w:rPr>
          <w:spacing w:val="-4"/>
          <w:sz w:val="23"/>
        </w:rPr>
        <w:t xml:space="preserve"> </w:t>
      </w:r>
      <w:r>
        <w:rPr>
          <w:sz w:val="23"/>
        </w:rPr>
        <w:t>it.</w:t>
      </w:r>
    </w:p>
    <w:p>
      <w:pPr>
        <w:pStyle w:val="8"/>
        <w:numPr>
          <w:ilvl w:val="1"/>
          <w:numId w:val="2"/>
        </w:numPr>
        <w:tabs>
          <w:tab w:val="left" w:pos="890"/>
        </w:tabs>
        <w:spacing w:before="105" w:after="0" w:line="240" w:lineRule="auto"/>
        <w:ind w:left="889" w:right="0" w:hanging="377"/>
        <w:jc w:val="left"/>
        <w:rPr>
          <w:sz w:val="23"/>
        </w:rPr>
      </w:pPr>
      <w:r>
        <w:rPr>
          <w:sz w:val="23"/>
        </w:rPr>
        <w:t>can produce negative health</w:t>
      </w:r>
      <w:r>
        <w:rPr>
          <w:spacing w:val="-8"/>
          <w:sz w:val="23"/>
        </w:rPr>
        <w:t xml:space="preserve"> </w:t>
      </w:r>
      <w:r>
        <w:rPr>
          <w:sz w:val="23"/>
        </w:rPr>
        <w:t>habits.</w:t>
      </w:r>
    </w:p>
    <w:p>
      <w:pPr>
        <w:pStyle w:val="4"/>
        <w:rPr>
          <w:sz w:val="24"/>
        </w:rPr>
      </w:pPr>
    </w:p>
    <w:p>
      <w:pPr>
        <w:pStyle w:val="8"/>
        <w:numPr>
          <w:ilvl w:val="0"/>
          <w:numId w:val="2"/>
        </w:numPr>
        <w:tabs>
          <w:tab w:val="left" w:pos="508"/>
        </w:tabs>
        <w:spacing w:before="199" w:after="0" w:line="240" w:lineRule="auto"/>
        <w:ind w:left="508" w:right="0" w:hanging="339"/>
        <w:jc w:val="left"/>
        <w:rPr>
          <w:sz w:val="23"/>
        </w:rPr>
      </w:pPr>
      <w:r>
        <w:rPr>
          <w:sz w:val="23"/>
        </w:rPr>
        <w:t>The author suggests in the last paragraph that the effect of peer pressure</w:t>
      </w:r>
      <w:r>
        <w:rPr>
          <w:spacing w:val="-16"/>
          <w:sz w:val="23"/>
        </w:rPr>
        <w:t xml:space="preserve"> </w:t>
      </w:r>
      <w:r>
        <w:rPr>
          <w:sz w:val="23"/>
        </w:rPr>
        <w:t>is</w:t>
      </w:r>
    </w:p>
    <w:p>
      <w:pPr>
        <w:pStyle w:val="8"/>
        <w:numPr>
          <w:ilvl w:val="1"/>
          <w:numId w:val="2"/>
        </w:numPr>
        <w:tabs>
          <w:tab w:val="left" w:pos="890"/>
        </w:tabs>
        <w:spacing w:before="105" w:after="0" w:line="240" w:lineRule="auto"/>
        <w:ind w:left="889" w:right="0" w:hanging="377"/>
        <w:jc w:val="left"/>
        <w:rPr>
          <w:sz w:val="23"/>
        </w:rPr>
      </w:pPr>
      <w:r>
        <w:rPr>
          <w:sz w:val="23"/>
        </w:rPr>
        <w:t>harmful.</w:t>
      </w:r>
    </w:p>
    <w:p>
      <w:pPr>
        <w:pStyle w:val="8"/>
        <w:numPr>
          <w:ilvl w:val="1"/>
          <w:numId w:val="2"/>
        </w:numPr>
        <w:tabs>
          <w:tab w:val="left" w:pos="878"/>
        </w:tabs>
        <w:spacing w:before="105" w:after="0" w:line="240" w:lineRule="auto"/>
        <w:ind w:left="877" w:right="0" w:hanging="365"/>
        <w:jc w:val="left"/>
        <w:rPr>
          <w:sz w:val="23"/>
        </w:rPr>
      </w:pPr>
      <w:r>
        <w:rPr>
          <w:sz w:val="23"/>
        </w:rPr>
        <w:t>desirable.</w:t>
      </w:r>
    </w:p>
    <w:p>
      <w:pPr>
        <w:pStyle w:val="8"/>
        <w:numPr>
          <w:ilvl w:val="1"/>
          <w:numId w:val="2"/>
        </w:numPr>
        <w:tabs>
          <w:tab w:val="left" w:pos="878"/>
        </w:tabs>
        <w:spacing w:before="107" w:after="0" w:line="240" w:lineRule="auto"/>
        <w:ind w:left="877" w:right="0" w:hanging="365"/>
        <w:jc w:val="left"/>
        <w:rPr>
          <w:sz w:val="23"/>
        </w:rPr>
      </w:pPr>
      <w:r>
        <w:rPr>
          <w:sz w:val="23"/>
        </w:rPr>
        <w:t>profound.</w:t>
      </w:r>
    </w:p>
    <w:p>
      <w:pPr>
        <w:pStyle w:val="8"/>
        <w:numPr>
          <w:ilvl w:val="1"/>
          <w:numId w:val="2"/>
        </w:numPr>
        <w:tabs>
          <w:tab w:val="left" w:pos="890"/>
        </w:tabs>
        <w:spacing w:before="106" w:after="0" w:line="240" w:lineRule="auto"/>
        <w:ind w:left="889" w:right="0" w:hanging="377"/>
        <w:jc w:val="left"/>
        <w:rPr>
          <w:sz w:val="23"/>
        </w:rPr>
      </w:pPr>
      <w:r>
        <w:rPr>
          <w:sz w:val="23"/>
        </w:rPr>
        <w:t>questionable.</w:t>
      </w:r>
    </w:p>
    <w:p>
      <w:pPr>
        <w:bidi w:val="0"/>
      </w:pPr>
    </w:p>
    <w:p>
      <w:pPr>
        <w:bidi w:val="0"/>
      </w:pPr>
    </w:p>
    <w:p>
      <w:pPr>
        <w:bidi w:val="0"/>
      </w:pPr>
    </w:p>
    <w:p>
      <w:pPr>
        <w:bidi w:val="0"/>
      </w:pPr>
    </w:p>
    <w:p>
      <w:pPr>
        <w:bidi w:val="0"/>
      </w:pPr>
    </w:p>
    <w:p>
      <w:pPr>
        <w:bidi w:val="0"/>
      </w:pPr>
    </w:p>
    <w:p>
      <w:pPr>
        <w:bidi w:val="0"/>
      </w:pPr>
    </w:p>
    <w:p>
      <w:pPr>
        <w:pStyle w:val="3"/>
        <w:spacing w:before="104"/>
        <w:ind w:left="3839"/>
      </w:pPr>
      <w:r>
        <w:t>Text 2</w:t>
      </w:r>
    </w:p>
    <w:p>
      <w:pPr>
        <w:pStyle w:val="4"/>
        <w:spacing w:before="9"/>
        <w:rPr>
          <w:b/>
          <w:sz w:val="34"/>
        </w:rPr>
      </w:pPr>
    </w:p>
    <w:p>
      <w:pPr>
        <w:pStyle w:val="4"/>
        <w:spacing w:line="278" w:lineRule="auto"/>
        <w:ind w:left="169" w:right="1359" w:firstLine="458"/>
        <w:jc w:val="both"/>
      </w:pPr>
      <w:r>
        <w:t xml:space="preserve">A deal is a deal </w:t>
      </w:r>
      <w:r>
        <w:rPr>
          <w:rFonts w:ascii="Calibri" w:hAnsi="Calibri"/>
          <w:sz w:val="21"/>
        </w:rPr>
        <w:t xml:space="preserve">– </w:t>
      </w:r>
      <w:r>
        <w:t xml:space="preserve">except, apparently, when Entergy is involved. The company, a major energy supplier in New England, provoked justified outrage in Vermont last week when it announced it was </w:t>
      </w:r>
      <w:r>
        <w:rPr>
          <w:u w:val="single"/>
        </w:rPr>
        <w:t>reneging on</w:t>
      </w:r>
      <w:r>
        <w:t xml:space="preserve"> a longstanding commitment to abide by the state’s strict nuclear regulations.</w:t>
      </w:r>
    </w:p>
    <w:p>
      <w:pPr>
        <w:pStyle w:val="4"/>
        <w:spacing w:before="5" w:line="280" w:lineRule="auto"/>
        <w:ind w:left="169" w:right="1355" w:firstLine="458"/>
        <w:jc w:val="both"/>
      </w:pPr>
      <w:r>
        <w:t>Instead, the company has done precisely what it had long promised it would not: challenge the constitutionality of Vermont’s rules in the federal court, as part of a desperate effort to keep its Vermont Yankee nuclear power plant running. It’s a stunning move.</w:t>
      </w:r>
    </w:p>
    <w:p>
      <w:pPr>
        <w:pStyle w:val="4"/>
        <w:spacing w:before="3" w:line="280" w:lineRule="auto"/>
        <w:ind w:left="169" w:right="1354" w:firstLine="458"/>
        <w:jc w:val="both"/>
      </w:pPr>
      <w:r>
        <w:t xml:space="preserve">The conflict has been surfacing since 2002, when the corporation bought </w:t>
      </w:r>
      <w:r>
        <w:rPr>
          <w:spacing w:val="-5"/>
        </w:rPr>
        <w:t xml:space="preserve">Vermont’s </w:t>
      </w:r>
      <w:r>
        <w:t xml:space="preserve">only nuclear power plant, an aging reactor in </w:t>
      </w:r>
      <w:r>
        <w:rPr>
          <w:spacing w:val="-4"/>
        </w:rPr>
        <w:t xml:space="preserve">Vernon. </w:t>
      </w:r>
      <w:r>
        <w:t xml:space="preserve">As a condition of receiving state approval for the sale, the company agreed to seek permission from state regulators to operate past 2012. In 2006, the state went a step further, requiring that any extension of the </w:t>
      </w:r>
      <w:r>
        <w:rPr>
          <w:spacing w:val="-3"/>
        </w:rPr>
        <w:t xml:space="preserve">plant’s </w:t>
      </w:r>
      <w:r>
        <w:t xml:space="preserve">license be subject to the </w:t>
      </w:r>
      <w:r>
        <w:rPr>
          <w:spacing w:val="-4"/>
        </w:rPr>
        <w:t xml:space="preserve">Vermont </w:t>
      </w:r>
      <w:r>
        <w:t>legislature’s approval. Then, too, the company went</w:t>
      </w:r>
      <w:r>
        <w:rPr>
          <w:spacing w:val="-13"/>
        </w:rPr>
        <w:t xml:space="preserve"> </w:t>
      </w:r>
      <w:r>
        <w:t>along.</w:t>
      </w:r>
    </w:p>
    <w:p>
      <w:pPr>
        <w:pStyle w:val="4"/>
        <w:spacing w:before="3" w:line="280" w:lineRule="auto"/>
        <w:ind w:left="169" w:right="1354" w:firstLine="458"/>
        <w:jc w:val="both"/>
      </w:pPr>
      <w:r>
        <w:t xml:space="preserve">Either Entergy never really intended to live by those commitments, or it simply didn’t foresee what would happen next. A string of accidents, including the partial collapse of a cooling tower in 2007 and the discovery of an underground pipe system leakage, raised serious questions about both Vermont Yankee’s safety and Entergy’s management </w:t>
      </w:r>
      <w:r>
        <w:rPr>
          <w:rFonts w:ascii="Calibri" w:hAnsi="Calibri"/>
          <w:sz w:val="21"/>
        </w:rPr>
        <w:t xml:space="preserve">– </w:t>
      </w:r>
      <w:r>
        <w:t>especially after the company made misleading statements about the pipe. Enraged by Entergy’s behavior, the Vermont Senate voted 26 to 4 last year against allowing an extension.</w:t>
      </w:r>
    </w:p>
    <w:p>
      <w:pPr>
        <w:pStyle w:val="4"/>
        <w:spacing w:line="280" w:lineRule="auto"/>
        <w:ind w:left="169" w:right="1350" w:firstLine="458"/>
        <w:jc w:val="both"/>
      </w:pPr>
      <w:r>
        <w:t>Now the company is suddenly claiming that the 2002 agreement is invalid because of the 2006 legislation, and that only the federal government has regulatory power over nuclear issues. The legal issues in the case are obscure: whereas the Supreme Court has ruled that states do have some regulatory authority over nuclear power, legal scholars say that Vermont case will offer a precedent-setting test of how far those powers extend. Certainly, there are valid concerns about the patchwork regulations that could result if every state sets its own rules. But had Entergy kept its word, that debate would be beside the point.</w:t>
      </w:r>
    </w:p>
    <w:p>
      <w:pPr>
        <w:pStyle w:val="4"/>
        <w:spacing w:before="1" w:line="280" w:lineRule="auto"/>
        <w:ind w:left="169" w:right="1354" w:firstLine="458"/>
        <w:jc w:val="both"/>
      </w:pPr>
      <w:r>
        <w:t xml:space="preserve">The company seems to have concluded that its reputation in </w:t>
      </w:r>
      <w:r>
        <w:rPr>
          <w:spacing w:val="-4"/>
        </w:rPr>
        <w:t xml:space="preserve">Vermont </w:t>
      </w:r>
      <w:r>
        <w:t xml:space="preserve">is already so damaged that it has nothing left to lose by going to war with the state. But there should be consequences. Permission to run a nuclear plant is a public trust. Entergy runs </w:t>
      </w:r>
      <w:r>
        <w:rPr>
          <w:spacing w:val="-3"/>
        </w:rPr>
        <w:t xml:space="preserve">11 </w:t>
      </w:r>
      <w:r>
        <w:t xml:space="preserve">other reactors in the United States, including Pilgrim Nuclear station in Plymouth. Pledging to run Pilgrim </w:t>
      </w:r>
      <w:r>
        <w:rPr>
          <w:spacing w:val="-3"/>
        </w:rPr>
        <w:t xml:space="preserve">safely, </w:t>
      </w:r>
      <w:r>
        <w:t>the company has applied for federal permission to keep it open for another 20 years. But as the Nuclear Regulatory Commission (NRC) reviews the company’s application, it should keep in mind what promises from Entergy are</w:t>
      </w:r>
      <w:r>
        <w:rPr>
          <w:spacing w:val="-6"/>
        </w:rPr>
        <w:t xml:space="preserve"> </w:t>
      </w:r>
      <w:r>
        <w:t>worth.</w:t>
      </w:r>
    </w:p>
    <w:p>
      <w:pPr>
        <w:pStyle w:val="4"/>
        <w:spacing w:before="1" w:line="280" w:lineRule="auto"/>
        <w:ind w:left="169" w:right="1354" w:firstLine="458"/>
        <w:jc w:val="both"/>
      </w:pPr>
    </w:p>
    <w:p>
      <w:pPr>
        <w:pStyle w:val="8"/>
        <w:numPr>
          <w:ilvl w:val="0"/>
          <w:numId w:val="2"/>
        </w:numPr>
        <w:tabs>
          <w:tab w:val="left" w:pos="508"/>
        </w:tabs>
        <w:spacing w:before="123" w:after="0" w:line="240" w:lineRule="auto"/>
        <w:ind w:left="508" w:right="0" w:hanging="339"/>
        <w:jc w:val="left"/>
        <w:rPr>
          <w:sz w:val="23"/>
        </w:rPr>
      </w:pPr>
      <w:r>
        <w:rPr>
          <w:sz w:val="23"/>
        </w:rPr>
        <w:t>The phrase “reneging on” (Line 3, Para. 1) is closest in meaning</w:t>
      </w:r>
      <w:r>
        <w:rPr>
          <w:spacing w:val="-15"/>
          <w:sz w:val="23"/>
        </w:rPr>
        <w:t xml:space="preserve"> </w:t>
      </w:r>
      <w:r>
        <w:rPr>
          <w:sz w:val="23"/>
        </w:rPr>
        <w:t>to</w:t>
      </w:r>
    </w:p>
    <w:p>
      <w:pPr>
        <w:pStyle w:val="8"/>
        <w:numPr>
          <w:ilvl w:val="1"/>
          <w:numId w:val="2"/>
        </w:numPr>
        <w:tabs>
          <w:tab w:val="left" w:pos="890"/>
        </w:tabs>
        <w:spacing w:before="105" w:after="0" w:line="240" w:lineRule="auto"/>
        <w:ind w:left="889" w:right="0" w:hanging="377"/>
        <w:jc w:val="left"/>
        <w:rPr>
          <w:sz w:val="23"/>
        </w:rPr>
      </w:pPr>
      <w:r>
        <w:rPr>
          <w:sz w:val="23"/>
        </w:rPr>
        <w:t>condemning.</w:t>
      </w:r>
    </w:p>
    <w:p>
      <w:pPr>
        <w:pStyle w:val="8"/>
        <w:numPr>
          <w:ilvl w:val="1"/>
          <w:numId w:val="2"/>
        </w:numPr>
        <w:tabs>
          <w:tab w:val="left" w:pos="878"/>
        </w:tabs>
        <w:spacing w:before="105" w:after="0" w:line="240" w:lineRule="auto"/>
        <w:ind w:left="877" w:right="0" w:hanging="365"/>
        <w:jc w:val="left"/>
        <w:rPr>
          <w:sz w:val="23"/>
        </w:rPr>
      </w:pPr>
      <w:r>
        <w:rPr>
          <w:sz w:val="23"/>
        </w:rPr>
        <w:t>reaffirming.</w:t>
      </w:r>
    </w:p>
    <w:p>
      <w:pPr>
        <w:pStyle w:val="8"/>
        <w:numPr>
          <w:ilvl w:val="1"/>
          <w:numId w:val="2"/>
        </w:numPr>
        <w:tabs>
          <w:tab w:val="left" w:pos="878"/>
        </w:tabs>
        <w:spacing w:before="108" w:after="0" w:line="240" w:lineRule="auto"/>
        <w:ind w:left="877" w:right="0" w:hanging="365"/>
        <w:jc w:val="left"/>
        <w:rPr>
          <w:sz w:val="23"/>
        </w:rPr>
      </w:pPr>
      <w:r>
        <w:rPr>
          <w:sz w:val="23"/>
        </w:rPr>
        <w:t>dishonoring.</w:t>
      </w:r>
    </w:p>
    <w:p>
      <w:pPr>
        <w:pStyle w:val="8"/>
        <w:numPr>
          <w:ilvl w:val="1"/>
          <w:numId w:val="2"/>
        </w:numPr>
        <w:tabs>
          <w:tab w:val="left" w:pos="890"/>
        </w:tabs>
        <w:spacing w:before="105" w:after="0" w:line="240" w:lineRule="auto"/>
        <w:ind w:left="889" w:right="0" w:hanging="377"/>
        <w:jc w:val="left"/>
        <w:rPr>
          <w:sz w:val="23"/>
        </w:rPr>
      </w:pPr>
      <w:r>
        <w:rPr>
          <w:sz w:val="23"/>
        </w:rPr>
        <w:t>securing.</w:t>
      </w:r>
    </w:p>
    <w:p>
      <w:pPr>
        <w:pStyle w:val="4"/>
        <w:rPr>
          <w:sz w:val="24"/>
        </w:rPr>
      </w:pPr>
    </w:p>
    <w:p>
      <w:pPr>
        <w:pStyle w:val="8"/>
        <w:numPr>
          <w:ilvl w:val="0"/>
          <w:numId w:val="2"/>
        </w:numPr>
        <w:tabs>
          <w:tab w:val="left" w:pos="513"/>
        </w:tabs>
        <w:spacing w:before="199" w:after="0" w:line="240" w:lineRule="auto"/>
        <w:ind w:left="512" w:right="0" w:hanging="343"/>
        <w:jc w:val="left"/>
        <w:rPr>
          <w:sz w:val="23"/>
        </w:rPr>
      </w:pPr>
      <w:r>
        <w:rPr>
          <w:sz w:val="23"/>
        </w:rPr>
        <w:t>By entering into the 2002 agreement, Entergy intended</w:t>
      </w:r>
      <w:r>
        <w:rPr>
          <w:spacing w:val="-13"/>
          <w:sz w:val="23"/>
        </w:rPr>
        <w:t xml:space="preserve"> </w:t>
      </w:r>
      <w:r>
        <w:rPr>
          <w:sz w:val="23"/>
        </w:rPr>
        <w:t>to</w:t>
      </w:r>
    </w:p>
    <w:p>
      <w:pPr>
        <w:pStyle w:val="8"/>
        <w:numPr>
          <w:ilvl w:val="1"/>
          <w:numId w:val="2"/>
        </w:numPr>
        <w:tabs>
          <w:tab w:val="left" w:pos="890"/>
        </w:tabs>
        <w:spacing w:before="105" w:after="0" w:line="240" w:lineRule="auto"/>
        <w:ind w:left="889" w:right="0" w:hanging="377"/>
        <w:jc w:val="left"/>
        <w:rPr>
          <w:sz w:val="23"/>
        </w:rPr>
      </w:pPr>
      <w:r>
        <w:rPr>
          <w:sz w:val="23"/>
        </w:rPr>
        <w:t xml:space="preserve">obtain protection from </w:t>
      </w:r>
      <w:r>
        <w:rPr>
          <w:spacing w:val="-4"/>
          <w:sz w:val="23"/>
        </w:rPr>
        <w:t>Vermont</w:t>
      </w:r>
      <w:r>
        <w:rPr>
          <w:spacing w:val="-8"/>
          <w:sz w:val="23"/>
        </w:rPr>
        <w:t xml:space="preserve"> </w:t>
      </w:r>
      <w:r>
        <w:rPr>
          <w:sz w:val="23"/>
        </w:rPr>
        <w:t>regulators.</w:t>
      </w:r>
    </w:p>
    <w:p>
      <w:pPr>
        <w:pStyle w:val="8"/>
        <w:numPr>
          <w:ilvl w:val="1"/>
          <w:numId w:val="2"/>
        </w:numPr>
        <w:tabs>
          <w:tab w:val="left" w:pos="878"/>
        </w:tabs>
        <w:spacing w:before="105" w:after="0" w:line="240" w:lineRule="auto"/>
        <w:ind w:left="877" w:right="0" w:hanging="365"/>
        <w:jc w:val="left"/>
        <w:rPr>
          <w:sz w:val="23"/>
        </w:rPr>
      </w:pPr>
      <w:r>
        <w:rPr>
          <w:sz w:val="23"/>
        </w:rPr>
        <w:t>seek favor from the federal</w:t>
      </w:r>
      <w:r>
        <w:rPr>
          <w:spacing w:val="-7"/>
          <w:sz w:val="23"/>
        </w:rPr>
        <w:t xml:space="preserve"> </w:t>
      </w:r>
      <w:r>
        <w:rPr>
          <w:sz w:val="23"/>
        </w:rPr>
        <w:t>legislature.</w:t>
      </w:r>
    </w:p>
    <w:p>
      <w:pPr>
        <w:pStyle w:val="8"/>
        <w:numPr>
          <w:ilvl w:val="1"/>
          <w:numId w:val="2"/>
        </w:numPr>
        <w:tabs>
          <w:tab w:val="left" w:pos="878"/>
        </w:tabs>
        <w:spacing w:before="108" w:after="0" w:line="240" w:lineRule="auto"/>
        <w:ind w:left="877" w:right="0" w:hanging="365"/>
        <w:jc w:val="left"/>
        <w:rPr>
          <w:sz w:val="23"/>
        </w:rPr>
      </w:pPr>
      <w:r>
        <w:rPr>
          <w:sz w:val="23"/>
        </w:rPr>
        <w:t>acquire an extension of its business</w:t>
      </w:r>
      <w:r>
        <w:rPr>
          <w:spacing w:val="-11"/>
          <w:sz w:val="23"/>
        </w:rPr>
        <w:t xml:space="preserve"> </w:t>
      </w:r>
      <w:r>
        <w:rPr>
          <w:sz w:val="23"/>
        </w:rPr>
        <w:t>license.</w:t>
      </w:r>
    </w:p>
    <w:p>
      <w:pPr>
        <w:pStyle w:val="8"/>
        <w:numPr>
          <w:ilvl w:val="1"/>
          <w:numId w:val="2"/>
        </w:numPr>
        <w:tabs>
          <w:tab w:val="left" w:pos="890"/>
        </w:tabs>
        <w:spacing w:before="105" w:after="0" w:line="240" w:lineRule="auto"/>
        <w:ind w:left="889" w:right="0" w:hanging="377"/>
        <w:jc w:val="left"/>
        <w:rPr>
          <w:sz w:val="23"/>
        </w:rPr>
      </w:pPr>
      <w:r>
        <w:rPr>
          <w:sz w:val="23"/>
        </w:rPr>
        <w:t>get permission to purchase a power</w:t>
      </w:r>
      <w:r>
        <w:rPr>
          <w:spacing w:val="-4"/>
          <w:sz w:val="23"/>
        </w:rPr>
        <w:t xml:space="preserve"> </w:t>
      </w:r>
      <w:r>
        <w:rPr>
          <w:sz w:val="23"/>
        </w:rPr>
        <w:t>plant.</w:t>
      </w:r>
    </w:p>
    <w:p>
      <w:pPr>
        <w:pStyle w:val="4"/>
        <w:rPr>
          <w:sz w:val="24"/>
        </w:rPr>
      </w:pPr>
    </w:p>
    <w:p>
      <w:pPr>
        <w:pStyle w:val="8"/>
        <w:numPr>
          <w:ilvl w:val="0"/>
          <w:numId w:val="2"/>
        </w:numPr>
        <w:tabs>
          <w:tab w:val="left" w:pos="501"/>
        </w:tabs>
        <w:spacing w:before="198" w:after="0" w:line="240" w:lineRule="auto"/>
        <w:ind w:left="500" w:right="0" w:hanging="331"/>
        <w:jc w:val="left"/>
        <w:rPr>
          <w:sz w:val="23"/>
        </w:rPr>
      </w:pPr>
      <w:r>
        <w:rPr>
          <w:sz w:val="23"/>
        </w:rPr>
        <w:t>According to Paragraph 4, Entergy seems to have problems with</w:t>
      </w:r>
      <w:r>
        <w:rPr>
          <w:spacing w:val="-16"/>
          <w:sz w:val="23"/>
        </w:rPr>
        <w:t xml:space="preserve"> </w:t>
      </w:r>
      <w:r>
        <w:rPr>
          <w:sz w:val="23"/>
        </w:rPr>
        <w:t>its</w:t>
      </w:r>
    </w:p>
    <w:p>
      <w:pPr>
        <w:pStyle w:val="8"/>
        <w:numPr>
          <w:ilvl w:val="1"/>
          <w:numId w:val="2"/>
        </w:numPr>
        <w:tabs>
          <w:tab w:val="left" w:pos="890"/>
        </w:tabs>
        <w:spacing w:before="106" w:after="0" w:line="240" w:lineRule="auto"/>
        <w:ind w:left="889" w:right="0" w:hanging="377"/>
        <w:jc w:val="left"/>
        <w:rPr>
          <w:sz w:val="23"/>
        </w:rPr>
      </w:pPr>
      <w:r>
        <w:rPr>
          <w:sz w:val="23"/>
        </w:rPr>
        <w:t>managerial</w:t>
      </w:r>
      <w:r>
        <w:rPr>
          <w:spacing w:val="-3"/>
          <w:sz w:val="23"/>
        </w:rPr>
        <w:t xml:space="preserve"> </w:t>
      </w:r>
      <w:r>
        <w:rPr>
          <w:sz w:val="23"/>
        </w:rPr>
        <w:t>practices.</w:t>
      </w:r>
    </w:p>
    <w:p>
      <w:pPr>
        <w:pStyle w:val="8"/>
        <w:numPr>
          <w:ilvl w:val="1"/>
          <w:numId w:val="2"/>
        </w:numPr>
        <w:tabs>
          <w:tab w:val="left" w:pos="878"/>
        </w:tabs>
        <w:spacing w:before="105" w:after="0" w:line="240" w:lineRule="auto"/>
        <w:ind w:left="877" w:right="0" w:hanging="365"/>
        <w:jc w:val="left"/>
        <w:rPr>
          <w:sz w:val="23"/>
        </w:rPr>
      </w:pPr>
      <w:r>
        <w:rPr>
          <w:sz w:val="23"/>
        </w:rPr>
        <w:t>technical</w:t>
      </w:r>
      <w:r>
        <w:rPr>
          <w:spacing w:val="-3"/>
          <w:sz w:val="23"/>
        </w:rPr>
        <w:t xml:space="preserve"> </w:t>
      </w:r>
      <w:r>
        <w:rPr>
          <w:sz w:val="23"/>
        </w:rPr>
        <w:t>innovativeness.</w:t>
      </w:r>
    </w:p>
    <w:p>
      <w:pPr>
        <w:pStyle w:val="8"/>
        <w:numPr>
          <w:ilvl w:val="1"/>
          <w:numId w:val="2"/>
        </w:numPr>
        <w:tabs>
          <w:tab w:val="left" w:pos="878"/>
        </w:tabs>
        <w:spacing w:before="107" w:after="0" w:line="240" w:lineRule="auto"/>
        <w:ind w:left="877" w:right="0" w:hanging="365"/>
        <w:jc w:val="left"/>
        <w:rPr>
          <w:sz w:val="23"/>
        </w:rPr>
      </w:pPr>
      <w:r>
        <w:rPr>
          <w:sz w:val="23"/>
        </w:rPr>
        <w:t>financial</w:t>
      </w:r>
      <w:r>
        <w:rPr>
          <w:spacing w:val="-3"/>
          <w:sz w:val="23"/>
        </w:rPr>
        <w:t xml:space="preserve"> </w:t>
      </w:r>
      <w:r>
        <w:rPr>
          <w:sz w:val="23"/>
        </w:rPr>
        <w:t>goals.</w:t>
      </w:r>
    </w:p>
    <w:p>
      <w:pPr>
        <w:pStyle w:val="8"/>
        <w:numPr>
          <w:ilvl w:val="1"/>
          <w:numId w:val="2"/>
        </w:numPr>
        <w:tabs>
          <w:tab w:val="left" w:pos="890"/>
        </w:tabs>
        <w:spacing w:before="105" w:after="0" w:line="240" w:lineRule="auto"/>
        <w:ind w:left="889" w:right="0" w:hanging="377"/>
        <w:jc w:val="left"/>
        <w:rPr>
          <w:sz w:val="23"/>
        </w:rPr>
      </w:pPr>
      <w:r>
        <w:rPr>
          <w:sz w:val="23"/>
        </w:rPr>
        <w:t>business</w:t>
      </w:r>
      <w:r>
        <w:rPr>
          <w:spacing w:val="-2"/>
          <w:sz w:val="23"/>
        </w:rPr>
        <w:t xml:space="preserve"> </w:t>
      </w:r>
      <w:r>
        <w:rPr>
          <w:sz w:val="23"/>
        </w:rPr>
        <w:t>vision.</w:t>
      </w:r>
    </w:p>
    <w:p>
      <w:pPr>
        <w:pStyle w:val="4"/>
        <w:rPr>
          <w:sz w:val="24"/>
        </w:rPr>
      </w:pPr>
    </w:p>
    <w:p>
      <w:pPr>
        <w:pStyle w:val="8"/>
        <w:numPr>
          <w:ilvl w:val="0"/>
          <w:numId w:val="2"/>
        </w:numPr>
        <w:tabs>
          <w:tab w:val="left" w:pos="513"/>
        </w:tabs>
        <w:spacing w:before="199" w:after="0" w:line="240" w:lineRule="auto"/>
        <w:ind w:left="512" w:right="0" w:hanging="343"/>
        <w:jc w:val="left"/>
        <w:rPr>
          <w:sz w:val="23"/>
        </w:rPr>
      </w:pPr>
      <w:r>
        <w:rPr>
          <w:sz w:val="23"/>
        </w:rPr>
        <w:t xml:space="preserve">In the author’s </w:t>
      </w:r>
      <w:r>
        <w:rPr>
          <w:spacing w:val="-3"/>
          <w:sz w:val="23"/>
        </w:rPr>
        <w:t xml:space="preserve">view, </w:t>
      </w:r>
      <w:r>
        <w:rPr>
          <w:sz w:val="23"/>
        </w:rPr>
        <w:t xml:space="preserve">the </w:t>
      </w:r>
      <w:r>
        <w:rPr>
          <w:spacing w:val="-4"/>
          <w:sz w:val="23"/>
        </w:rPr>
        <w:t xml:space="preserve">Vermont </w:t>
      </w:r>
      <w:r>
        <w:rPr>
          <w:sz w:val="23"/>
        </w:rPr>
        <w:t>case will</w:t>
      </w:r>
      <w:r>
        <w:rPr>
          <w:spacing w:val="-8"/>
          <w:sz w:val="23"/>
        </w:rPr>
        <w:t xml:space="preserve"> </w:t>
      </w:r>
      <w:r>
        <w:rPr>
          <w:sz w:val="23"/>
        </w:rPr>
        <w:t>test</w:t>
      </w:r>
    </w:p>
    <w:p>
      <w:pPr>
        <w:pStyle w:val="8"/>
        <w:numPr>
          <w:ilvl w:val="1"/>
          <w:numId w:val="2"/>
        </w:numPr>
        <w:tabs>
          <w:tab w:val="left" w:pos="890"/>
        </w:tabs>
        <w:spacing w:before="105" w:after="0" w:line="240" w:lineRule="auto"/>
        <w:ind w:left="889" w:right="0" w:hanging="377"/>
        <w:jc w:val="left"/>
        <w:rPr>
          <w:sz w:val="23"/>
        </w:rPr>
      </w:pPr>
      <w:r>
        <w:rPr>
          <w:spacing w:val="-3"/>
          <w:sz w:val="23"/>
        </w:rPr>
        <w:t xml:space="preserve">Entergy’s </w:t>
      </w:r>
      <w:r>
        <w:rPr>
          <w:sz w:val="23"/>
        </w:rPr>
        <w:t>capacity to fulfill all its</w:t>
      </w:r>
      <w:r>
        <w:rPr>
          <w:spacing w:val="-8"/>
          <w:sz w:val="23"/>
        </w:rPr>
        <w:t xml:space="preserve"> </w:t>
      </w:r>
      <w:r>
        <w:rPr>
          <w:sz w:val="23"/>
        </w:rPr>
        <w:t>promises.</w:t>
      </w:r>
    </w:p>
    <w:p>
      <w:pPr>
        <w:pStyle w:val="8"/>
        <w:numPr>
          <w:ilvl w:val="1"/>
          <w:numId w:val="2"/>
        </w:numPr>
        <w:tabs>
          <w:tab w:val="left" w:pos="878"/>
        </w:tabs>
        <w:spacing w:before="105" w:after="0" w:line="240" w:lineRule="auto"/>
        <w:ind w:left="877" w:right="0" w:hanging="365"/>
        <w:jc w:val="left"/>
        <w:rPr>
          <w:sz w:val="23"/>
        </w:rPr>
      </w:pPr>
      <w:r>
        <w:rPr>
          <w:sz w:val="23"/>
        </w:rPr>
        <w:t>the nature of states’ patchwork</w:t>
      </w:r>
      <w:r>
        <w:rPr>
          <w:spacing w:val="-25"/>
          <w:sz w:val="23"/>
        </w:rPr>
        <w:t xml:space="preserve"> </w:t>
      </w:r>
      <w:r>
        <w:rPr>
          <w:sz w:val="23"/>
        </w:rPr>
        <w:t>regulations.</w:t>
      </w:r>
    </w:p>
    <w:p>
      <w:pPr>
        <w:pStyle w:val="8"/>
        <w:numPr>
          <w:ilvl w:val="1"/>
          <w:numId w:val="2"/>
        </w:numPr>
        <w:tabs>
          <w:tab w:val="left" w:pos="878"/>
        </w:tabs>
        <w:spacing w:before="108" w:after="0" w:line="240" w:lineRule="auto"/>
        <w:ind w:left="877" w:right="0" w:hanging="365"/>
        <w:jc w:val="left"/>
        <w:rPr>
          <w:sz w:val="23"/>
        </w:rPr>
      </w:pPr>
      <w:r>
        <w:rPr>
          <w:sz w:val="23"/>
        </w:rPr>
        <w:t>the federal authority over nuclear</w:t>
      </w:r>
      <w:r>
        <w:rPr>
          <w:spacing w:val="-11"/>
          <w:sz w:val="23"/>
        </w:rPr>
        <w:t xml:space="preserve"> </w:t>
      </w:r>
      <w:r>
        <w:rPr>
          <w:sz w:val="23"/>
        </w:rPr>
        <w:t>issues.</w:t>
      </w:r>
    </w:p>
    <w:p>
      <w:pPr>
        <w:pStyle w:val="8"/>
        <w:numPr>
          <w:ilvl w:val="1"/>
          <w:numId w:val="2"/>
        </w:numPr>
        <w:tabs>
          <w:tab w:val="left" w:pos="890"/>
        </w:tabs>
        <w:spacing w:before="105" w:after="0" w:line="240" w:lineRule="auto"/>
        <w:ind w:left="889" w:right="0" w:hanging="377"/>
        <w:jc w:val="left"/>
        <w:rPr>
          <w:sz w:val="23"/>
        </w:rPr>
      </w:pPr>
      <w:r>
        <w:rPr>
          <w:sz w:val="23"/>
        </w:rPr>
        <w:t>the limits of states’ power over nuclear</w:t>
      </w:r>
      <w:r>
        <w:rPr>
          <w:spacing w:val="-23"/>
          <w:sz w:val="23"/>
        </w:rPr>
        <w:t xml:space="preserve"> </w:t>
      </w:r>
      <w:r>
        <w:rPr>
          <w:sz w:val="23"/>
        </w:rPr>
        <w:t>issues.</w:t>
      </w:r>
    </w:p>
    <w:p>
      <w:pPr>
        <w:pStyle w:val="4"/>
        <w:rPr>
          <w:sz w:val="24"/>
        </w:rPr>
      </w:pPr>
    </w:p>
    <w:p>
      <w:pPr>
        <w:pStyle w:val="8"/>
        <w:numPr>
          <w:ilvl w:val="0"/>
          <w:numId w:val="2"/>
        </w:numPr>
        <w:tabs>
          <w:tab w:val="left" w:pos="513"/>
        </w:tabs>
        <w:spacing w:before="199" w:after="0" w:line="240" w:lineRule="auto"/>
        <w:ind w:left="512" w:right="0" w:hanging="343"/>
        <w:jc w:val="left"/>
        <w:rPr>
          <w:sz w:val="23"/>
        </w:rPr>
      </w:pPr>
      <w:r>
        <w:rPr>
          <w:sz w:val="23"/>
        </w:rPr>
        <w:t>It can be inferred from the last paragraph</w:t>
      </w:r>
      <w:r>
        <w:rPr>
          <w:spacing w:val="-2"/>
          <w:sz w:val="23"/>
        </w:rPr>
        <w:t xml:space="preserve"> </w:t>
      </w:r>
      <w:r>
        <w:rPr>
          <w:sz w:val="23"/>
        </w:rPr>
        <w:t>that</w:t>
      </w:r>
    </w:p>
    <w:p>
      <w:pPr>
        <w:pStyle w:val="8"/>
        <w:numPr>
          <w:ilvl w:val="1"/>
          <w:numId w:val="2"/>
        </w:numPr>
        <w:tabs>
          <w:tab w:val="left" w:pos="890"/>
        </w:tabs>
        <w:spacing w:before="105" w:after="0" w:line="240" w:lineRule="auto"/>
        <w:ind w:left="889" w:right="0" w:hanging="377"/>
        <w:jc w:val="left"/>
        <w:rPr>
          <w:sz w:val="23"/>
        </w:rPr>
      </w:pPr>
      <w:r>
        <w:rPr>
          <w:spacing w:val="-3"/>
          <w:sz w:val="23"/>
        </w:rPr>
        <w:t xml:space="preserve">Entergy’s </w:t>
      </w:r>
      <w:r>
        <w:rPr>
          <w:sz w:val="23"/>
        </w:rPr>
        <w:t>business elsewhere might be</w:t>
      </w:r>
      <w:r>
        <w:rPr>
          <w:spacing w:val="5"/>
          <w:sz w:val="23"/>
        </w:rPr>
        <w:t xml:space="preserve"> </w:t>
      </w:r>
      <w:r>
        <w:rPr>
          <w:sz w:val="23"/>
        </w:rPr>
        <w:t>affected.</w:t>
      </w:r>
    </w:p>
    <w:p>
      <w:pPr>
        <w:pStyle w:val="8"/>
        <w:numPr>
          <w:ilvl w:val="1"/>
          <w:numId w:val="2"/>
        </w:numPr>
        <w:tabs>
          <w:tab w:val="left" w:pos="878"/>
        </w:tabs>
        <w:spacing w:before="105" w:after="0" w:line="240" w:lineRule="auto"/>
        <w:ind w:left="877" w:right="0" w:hanging="365"/>
        <w:jc w:val="left"/>
        <w:rPr>
          <w:sz w:val="23"/>
        </w:rPr>
      </w:pPr>
      <w:r>
        <w:rPr>
          <w:sz w:val="23"/>
        </w:rPr>
        <w:t>the authority of the NRC will be</w:t>
      </w:r>
      <w:r>
        <w:rPr>
          <w:spacing w:val="-12"/>
          <w:sz w:val="23"/>
        </w:rPr>
        <w:t xml:space="preserve"> </w:t>
      </w:r>
      <w:r>
        <w:rPr>
          <w:sz w:val="23"/>
        </w:rPr>
        <w:t>defied.</w:t>
      </w:r>
    </w:p>
    <w:p>
      <w:pPr>
        <w:pStyle w:val="8"/>
        <w:numPr>
          <w:ilvl w:val="1"/>
          <w:numId w:val="2"/>
        </w:numPr>
        <w:tabs>
          <w:tab w:val="left" w:pos="878"/>
        </w:tabs>
        <w:spacing w:before="107" w:after="0" w:line="240" w:lineRule="auto"/>
        <w:ind w:left="877" w:right="0" w:hanging="365"/>
        <w:jc w:val="left"/>
        <w:rPr>
          <w:sz w:val="23"/>
        </w:rPr>
      </w:pPr>
      <w:r>
        <w:rPr>
          <w:sz w:val="23"/>
        </w:rPr>
        <w:t>Entergy will withdraw its Plymouth</w:t>
      </w:r>
      <w:r>
        <w:rPr>
          <w:spacing w:val="-8"/>
          <w:sz w:val="23"/>
        </w:rPr>
        <w:t xml:space="preserve"> </w:t>
      </w:r>
      <w:r>
        <w:rPr>
          <w:sz w:val="23"/>
        </w:rPr>
        <w:t>application.</w:t>
      </w:r>
    </w:p>
    <w:p>
      <w:pPr>
        <w:pStyle w:val="8"/>
        <w:numPr>
          <w:ilvl w:val="1"/>
          <w:numId w:val="2"/>
        </w:numPr>
        <w:tabs>
          <w:tab w:val="left" w:pos="885"/>
        </w:tabs>
        <w:spacing w:before="106" w:after="0" w:line="240" w:lineRule="auto"/>
        <w:ind w:left="884" w:right="0" w:hanging="372"/>
        <w:jc w:val="left"/>
        <w:rPr>
          <w:sz w:val="23"/>
        </w:rPr>
      </w:pPr>
      <w:r>
        <w:rPr>
          <w:spacing w:val="-5"/>
          <w:sz w:val="23"/>
        </w:rPr>
        <w:t xml:space="preserve">Vermont’s </w:t>
      </w:r>
      <w:r>
        <w:rPr>
          <w:sz w:val="23"/>
        </w:rPr>
        <w:t>reputation might be</w:t>
      </w:r>
      <w:r>
        <w:rPr>
          <w:spacing w:val="1"/>
          <w:sz w:val="23"/>
        </w:rPr>
        <w:t xml:space="preserve"> </w:t>
      </w:r>
      <w:r>
        <w:rPr>
          <w:sz w:val="23"/>
        </w:rPr>
        <w:t>damaged.</w:t>
      </w:r>
    </w:p>
    <w:p>
      <w:pPr>
        <w:bidi w:val="0"/>
      </w:pPr>
    </w:p>
    <w:p>
      <w:pPr>
        <w:bidi w:val="0"/>
      </w:pPr>
    </w:p>
    <w:p>
      <w:pPr>
        <w:bidi w:val="0"/>
      </w:pPr>
    </w:p>
    <w:p>
      <w:pPr>
        <w:bidi w:val="0"/>
      </w:pPr>
    </w:p>
    <w:p>
      <w:pPr>
        <w:bidi w:val="0"/>
      </w:pPr>
    </w:p>
    <w:p>
      <w:pPr>
        <w:bidi w:val="0"/>
      </w:pPr>
    </w:p>
    <w:p>
      <w:pPr>
        <w:bidi w:val="0"/>
      </w:pPr>
    </w:p>
    <w:p>
      <w:pPr>
        <w:bidi w:val="0"/>
      </w:pPr>
    </w:p>
    <w:p>
      <w:pPr>
        <w:pStyle w:val="3"/>
        <w:spacing w:before="80"/>
        <w:ind w:left="4069"/>
      </w:pPr>
      <w:r>
        <w:t>Text 3</w:t>
      </w:r>
    </w:p>
    <w:p>
      <w:pPr>
        <w:pStyle w:val="4"/>
        <w:spacing w:before="2"/>
        <w:rPr>
          <w:b/>
          <w:sz w:val="30"/>
        </w:rPr>
      </w:pPr>
    </w:p>
    <w:p>
      <w:pPr>
        <w:pStyle w:val="4"/>
        <w:spacing w:line="264" w:lineRule="auto"/>
        <w:ind w:left="169" w:right="1359" w:firstLine="458"/>
        <w:jc w:val="both"/>
      </w:pPr>
      <w:r>
        <w:t xml:space="preserve">In the idealized version of how science is done, facts about the world are waiting to be observed and collected by objective researchers who use the scientific method  to carry out their work. But in the everyday practice of science, discovery frequently follows an ambiguous and complicated route. </w:t>
      </w:r>
      <w:r>
        <w:rPr>
          <w:spacing w:val="-8"/>
        </w:rPr>
        <w:t xml:space="preserve">We </w:t>
      </w:r>
      <w:r>
        <w:t>aim to be objective, but we cannot escape the context of our unique life experiences. Prior knowledge and interests influence what we experience, what we think our experiences mean, and the subsequent actions we take. Opportunities for misinterpretation, error, and self-deception</w:t>
      </w:r>
      <w:r>
        <w:rPr>
          <w:spacing w:val="-3"/>
        </w:rPr>
        <w:t xml:space="preserve"> </w:t>
      </w:r>
      <w:r>
        <w:t>abound.</w:t>
      </w:r>
    </w:p>
    <w:p>
      <w:pPr>
        <w:pStyle w:val="4"/>
        <w:spacing w:line="264" w:lineRule="auto"/>
        <w:ind w:left="169" w:right="1351" w:firstLine="458"/>
        <w:jc w:val="both"/>
      </w:pPr>
      <w:r>
        <w:t xml:space="preserve">Consequently, discovery claims should be thought of as protoscience. Similar to newly staked mining claims, they are full of potential. But it takes collective scrutiny and acceptance to transform a discovery claim into a mature discovery. This is the credibility process, through which the individual researcher’s </w:t>
      </w:r>
      <w:r>
        <w:rPr>
          <w:i/>
        </w:rPr>
        <w:t>me</w:t>
      </w:r>
      <w:r>
        <w:t xml:space="preserve">, </w:t>
      </w:r>
      <w:r>
        <w:rPr>
          <w:i/>
        </w:rPr>
        <w:t>here</w:t>
      </w:r>
      <w:r>
        <w:t xml:space="preserve">, </w:t>
      </w:r>
      <w:r>
        <w:rPr>
          <w:i/>
        </w:rPr>
        <w:t xml:space="preserve">now </w:t>
      </w:r>
      <w:r>
        <w:t xml:space="preserve">becomes the community’s </w:t>
      </w:r>
      <w:r>
        <w:rPr>
          <w:i/>
        </w:rPr>
        <w:t>anyone</w:t>
      </w:r>
      <w:r>
        <w:t xml:space="preserve">, </w:t>
      </w:r>
      <w:r>
        <w:rPr>
          <w:i/>
        </w:rPr>
        <w:t>anywhere</w:t>
      </w:r>
      <w:r>
        <w:t xml:space="preserve">, </w:t>
      </w:r>
      <w:r>
        <w:rPr>
          <w:i/>
        </w:rPr>
        <w:t>anytime</w:t>
      </w:r>
      <w:r>
        <w:t>. Objective knowledge is the goal, not the starting point.</w:t>
      </w:r>
    </w:p>
    <w:p>
      <w:pPr>
        <w:pStyle w:val="4"/>
        <w:spacing w:line="264" w:lineRule="auto"/>
        <w:ind w:left="169" w:right="1353" w:firstLine="458"/>
        <w:jc w:val="both"/>
      </w:pPr>
      <w:r>
        <w:t xml:space="preserve">Once a discovery claim becomes public, the discoverer receives intellectual credit. But, unlike with mining claims, the community takes control of what happens next. Within the complex social structure of the scientific community, researchers make discoveries; editors and reviewers act as gatekeepers by controlling the publication process; other scientists use the new finding to suit their own purposes; and </w:t>
      </w:r>
      <w:r>
        <w:rPr>
          <w:spacing w:val="-3"/>
        </w:rPr>
        <w:t xml:space="preserve">finally, </w:t>
      </w:r>
      <w:r>
        <w:t xml:space="preserve">the public (including other scientists) receives the new discovery and possibly accompanying technology. As a discovery claim works its way through the community, the interaction and confrontation between shared and competing beliefs about the science and the technology involved transforms an individual’s discovery claim into the </w:t>
      </w:r>
      <w:r>
        <w:rPr>
          <w:spacing w:val="-3"/>
        </w:rPr>
        <w:t xml:space="preserve">community’s </w:t>
      </w:r>
      <w:r>
        <w:t>credible</w:t>
      </w:r>
      <w:r>
        <w:rPr>
          <w:spacing w:val="-5"/>
        </w:rPr>
        <w:t xml:space="preserve"> </w:t>
      </w:r>
      <w:r>
        <w:t>discovery.</w:t>
      </w:r>
    </w:p>
    <w:p>
      <w:pPr>
        <w:pStyle w:val="4"/>
        <w:spacing w:line="264" w:lineRule="auto"/>
        <w:ind w:left="169" w:right="1355" w:firstLine="458"/>
        <w:jc w:val="both"/>
      </w:pPr>
      <w:r>
        <w:rPr>
          <w:spacing w:val="-5"/>
        </w:rPr>
        <w:t xml:space="preserve">Two </w:t>
      </w:r>
      <w:r>
        <w:t xml:space="preserve">paradoxes exist throughout this credibility process. First, scientific work tends to focus on some aspect of prevailing knowledge that is viewed as incomplete  or incorrect. Little reward accompanies duplication and confirmation of what is already known and believed. The goal is </w:t>
      </w:r>
      <w:r>
        <w:rPr>
          <w:i/>
        </w:rPr>
        <w:t>new-search</w:t>
      </w:r>
      <w:r>
        <w:t xml:space="preserve">, not </w:t>
      </w:r>
      <w:r>
        <w:rPr>
          <w:i/>
          <w:spacing w:val="-3"/>
        </w:rPr>
        <w:t>re-search</w:t>
      </w:r>
      <w:r>
        <w:rPr>
          <w:spacing w:val="-3"/>
        </w:rPr>
        <w:t xml:space="preserve">. </w:t>
      </w:r>
      <w:r>
        <w:t>Not surprisingly, newly published discovery claims and credible discoveries that appear to be  important and convincing will always be open to challenge and potential modification or refutation by future researchers. Second, novelty itself frequently provokes disbelief. Nobel Laureate and physiologist Albert Szent-Györgyi once described discovery as “seeing what everybody has seen and thinking what nobody has thought.” But thinking what nobody else has thought and telling others what they  have missed may not change their views. Sometimes years are required for  truly novel discovery claims to be accepted and</w:t>
      </w:r>
      <w:r>
        <w:rPr>
          <w:spacing w:val="-13"/>
        </w:rPr>
        <w:t xml:space="preserve"> </w:t>
      </w:r>
      <w:r>
        <w:t>appreciated.</w:t>
      </w:r>
    </w:p>
    <w:p>
      <w:pPr>
        <w:pStyle w:val="4"/>
        <w:spacing w:line="261" w:lineRule="auto"/>
        <w:ind w:left="169" w:right="1361" w:firstLine="458"/>
        <w:jc w:val="both"/>
      </w:pPr>
      <w:r>
        <w:t xml:space="preserve">In the end, credibility “happens” to a discovery claim </w:t>
      </w:r>
      <w:r>
        <w:rPr>
          <w:rFonts w:ascii="Calibri" w:hAnsi="Calibri"/>
          <w:sz w:val="21"/>
        </w:rPr>
        <w:t xml:space="preserve">– </w:t>
      </w:r>
      <w:r>
        <w:t xml:space="preserve">a process that corresponds to what philosopher Annette Baier has described as the </w:t>
      </w:r>
      <w:r>
        <w:rPr>
          <w:i/>
        </w:rPr>
        <w:t>commons of the mind</w:t>
      </w:r>
      <w:r>
        <w:t xml:space="preserve">. </w:t>
      </w:r>
      <w:r>
        <w:rPr>
          <w:spacing w:val="-6"/>
        </w:rPr>
        <w:t xml:space="preserve">“We </w:t>
      </w:r>
      <w:r>
        <w:t>reason together, challenge, revise, and complete each other’s reasoning  and each other’s conceptions of</w:t>
      </w:r>
      <w:r>
        <w:rPr>
          <w:spacing w:val="-9"/>
        </w:rPr>
        <w:t xml:space="preserve"> </w:t>
      </w:r>
      <w:r>
        <w:t>reason.”</w:t>
      </w:r>
    </w:p>
    <w:p>
      <w:pPr>
        <w:pStyle w:val="4"/>
        <w:spacing w:line="261" w:lineRule="auto"/>
        <w:ind w:left="169" w:right="1361" w:firstLine="458"/>
        <w:jc w:val="both"/>
      </w:pPr>
    </w:p>
    <w:p>
      <w:pPr>
        <w:pStyle w:val="8"/>
        <w:numPr>
          <w:ilvl w:val="0"/>
          <w:numId w:val="2"/>
        </w:numPr>
        <w:tabs>
          <w:tab w:val="left" w:pos="501"/>
        </w:tabs>
        <w:spacing w:before="123" w:after="0" w:line="240" w:lineRule="auto"/>
        <w:ind w:left="500" w:right="0" w:hanging="331"/>
        <w:jc w:val="left"/>
        <w:rPr>
          <w:sz w:val="23"/>
        </w:rPr>
      </w:pPr>
      <w:r>
        <w:rPr>
          <w:sz w:val="23"/>
        </w:rPr>
        <w:t>According to the first paragraph, the process of discovery is characterized by</w:t>
      </w:r>
      <w:r>
        <w:rPr>
          <w:spacing w:val="-18"/>
          <w:sz w:val="23"/>
        </w:rPr>
        <w:t xml:space="preserve"> </w:t>
      </w:r>
      <w:r>
        <w:rPr>
          <w:sz w:val="23"/>
        </w:rPr>
        <w:t>its</w:t>
      </w:r>
    </w:p>
    <w:p>
      <w:pPr>
        <w:pStyle w:val="8"/>
        <w:numPr>
          <w:ilvl w:val="1"/>
          <w:numId w:val="2"/>
        </w:numPr>
        <w:tabs>
          <w:tab w:val="left" w:pos="890"/>
        </w:tabs>
        <w:spacing w:before="105" w:after="0" w:line="240" w:lineRule="auto"/>
        <w:ind w:left="889" w:right="0" w:hanging="377"/>
        <w:jc w:val="left"/>
        <w:rPr>
          <w:sz w:val="23"/>
        </w:rPr>
      </w:pPr>
      <w:r>
        <w:rPr>
          <w:sz w:val="23"/>
        </w:rPr>
        <w:t>uncertainty and</w:t>
      </w:r>
      <w:r>
        <w:rPr>
          <w:spacing w:val="-4"/>
          <w:sz w:val="23"/>
        </w:rPr>
        <w:t xml:space="preserve"> </w:t>
      </w:r>
      <w:r>
        <w:rPr>
          <w:sz w:val="23"/>
        </w:rPr>
        <w:t>complexity.</w:t>
      </w:r>
    </w:p>
    <w:p>
      <w:pPr>
        <w:pStyle w:val="8"/>
        <w:numPr>
          <w:ilvl w:val="1"/>
          <w:numId w:val="2"/>
        </w:numPr>
        <w:tabs>
          <w:tab w:val="left" w:pos="878"/>
        </w:tabs>
        <w:spacing w:before="105" w:after="0" w:line="240" w:lineRule="auto"/>
        <w:ind w:left="877" w:right="0" w:hanging="365"/>
        <w:jc w:val="left"/>
        <w:rPr>
          <w:sz w:val="23"/>
        </w:rPr>
      </w:pPr>
      <w:r>
        <w:rPr>
          <w:sz w:val="23"/>
        </w:rPr>
        <w:t>misconception and</w:t>
      </w:r>
      <w:r>
        <w:rPr>
          <w:spacing w:val="-4"/>
          <w:sz w:val="23"/>
        </w:rPr>
        <w:t xml:space="preserve"> </w:t>
      </w:r>
      <w:r>
        <w:rPr>
          <w:sz w:val="23"/>
        </w:rPr>
        <w:t>deceptiveness.</w:t>
      </w:r>
    </w:p>
    <w:p>
      <w:pPr>
        <w:pStyle w:val="8"/>
        <w:numPr>
          <w:ilvl w:val="1"/>
          <w:numId w:val="2"/>
        </w:numPr>
        <w:tabs>
          <w:tab w:val="left" w:pos="878"/>
        </w:tabs>
        <w:spacing w:before="108" w:after="0" w:line="240" w:lineRule="auto"/>
        <w:ind w:left="877" w:right="0" w:hanging="365"/>
        <w:jc w:val="left"/>
        <w:rPr>
          <w:sz w:val="23"/>
        </w:rPr>
      </w:pPr>
      <w:r>
        <w:rPr>
          <w:sz w:val="23"/>
        </w:rPr>
        <w:t>logicality and</w:t>
      </w:r>
      <w:r>
        <w:rPr>
          <w:spacing w:val="-7"/>
          <w:sz w:val="23"/>
        </w:rPr>
        <w:t xml:space="preserve"> </w:t>
      </w:r>
      <w:r>
        <w:rPr>
          <w:sz w:val="23"/>
        </w:rPr>
        <w:t>objectivity.</w:t>
      </w:r>
    </w:p>
    <w:p>
      <w:pPr>
        <w:pStyle w:val="8"/>
        <w:numPr>
          <w:ilvl w:val="1"/>
          <w:numId w:val="2"/>
        </w:numPr>
        <w:tabs>
          <w:tab w:val="left" w:pos="890"/>
        </w:tabs>
        <w:spacing w:before="105" w:after="0" w:line="240" w:lineRule="auto"/>
        <w:ind w:left="889" w:right="0" w:hanging="377"/>
        <w:jc w:val="left"/>
        <w:rPr>
          <w:sz w:val="23"/>
        </w:rPr>
      </w:pPr>
      <w:r>
        <w:rPr>
          <w:sz w:val="23"/>
        </w:rPr>
        <w:t>systematicness and</w:t>
      </w:r>
      <w:r>
        <w:rPr>
          <w:spacing w:val="-3"/>
          <w:sz w:val="23"/>
        </w:rPr>
        <w:t xml:space="preserve"> </w:t>
      </w:r>
      <w:r>
        <w:rPr>
          <w:sz w:val="23"/>
        </w:rPr>
        <w:t>regularity.</w:t>
      </w:r>
    </w:p>
    <w:p>
      <w:pPr>
        <w:pStyle w:val="4"/>
        <w:rPr>
          <w:sz w:val="24"/>
        </w:rPr>
      </w:pPr>
    </w:p>
    <w:p>
      <w:pPr>
        <w:pStyle w:val="8"/>
        <w:numPr>
          <w:ilvl w:val="0"/>
          <w:numId w:val="2"/>
        </w:numPr>
        <w:tabs>
          <w:tab w:val="left" w:pos="513"/>
        </w:tabs>
        <w:spacing w:before="199" w:after="0" w:line="240" w:lineRule="auto"/>
        <w:ind w:left="512" w:right="0" w:hanging="343"/>
        <w:jc w:val="left"/>
        <w:rPr>
          <w:sz w:val="23"/>
        </w:rPr>
      </w:pPr>
      <w:r>
        <w:rPr>
          <w:sz w:val="23"/>
        </w:rPr>
        <w:t>It can be inferred from Paragraph 2 that credibility process</w:t>
      </w:r>
      <w:r>
        <w:rPr>
          <w:spacing w:val="-7"/>
          <w:sz w:val="23"/>
        </w:rPr>
        <w:t xml:space="preserve"> </w:t>
      </w:r>
      <w:r>
        <w:rPr>
          <w:sz w:val="23"/>
        </w:rPr>
        <w:t>requires</w:t>
      </w:r>
    </w:p>
    <w:p>
      <w:pPr>
        <w:pStyle w:val="8"/>
        <w:numPr>
          <w:ilvl w:val="1"/>
          <w:numId w:val="2"/>
        </w:numPr>
        <w:tabs>
          <w:tab w:val="left" w:pos="890"/>
        </w:tabs>
        <w:spacing w:before="105" w:after="0" w:line="240" w:lineRule="auto"/>
        <w:ind w:left="889" w:right="0" w:hanging="377"/>
        <w:jc w:val="left"/>
        <w:rPr>
          <w:sz w:val="23"/>
        </w:rPr>
      </w:pPr>
      <w:r>
        <w:rPr>
          <w:sz w:val="23"/>
        </w:rPr>
        <w:t>strict inspection.</w:t>
      </w:r>
    </w:p>
    <w:p>
      <w:pPr>
        <w:pStyle w:val="8"/>
        <w:numPr>
          <w:ilvl w:val="1"/>
          <w:numId w:val="2"/>
        </w:numPr>
        <w:tabs>
          <w:tab w:val="left" w:pos="878"/>
        </w:tabs>
        <w:spacing w:before="105" w:after="0" w:line="240" w:lineRule="auto"/>
        <w:ind w:left="877" w:right="0" w:hanging="365"/>
        <w:jc w:val="left"/>
        <w:rPr>
          <w:sz w:val="23"/>
        </w:rPr>
      </w:pPr>
      <w:r>
        <w:rPr>
          <w:sz w:val="23"/>
        </w:rPr>
        <w:t>shared</w:t>
      </w:r>
      <w:r>
        <w:rPr>
          <w:spacing w:val="-4"/>
          <w:sz w:val="23"/>
        </w:rPr>
        <w:t xml:space="preserve"> </w:t>
      </w:r>
      <w:r>
        <w:rPr>
          <w:sz w:val="23"/>
        </w:rPr>
        <w:t>efforts.</w:t>
      </w:r>
    </w:p>
    <w:p>
      <w:pPr>
        <w:pStyle w:val="8"/>
        <w:numPr>
          <w:ilvl w:val="1"/>
          <w:numId w:val="2"/>
        </w:numPr>
        <w:tabs>
          <w:tab w:val="left" w:pos="878"/>
        </w:tabs>
        <w:spacing w:before="108" w:after="0" w:line="240" w:lineRule="auto"/>
        <w:ind w:left="877" w:right="0" w:hanging="365"/>
        <w:jc w:val="left"/>
        <w:rPr>
          <w:sz w:val="23"/>
        </w:rPr>
      </w:pPr>
      <w:r>
        <w:rPr>
          <w:sz w:val="23"/>
        </w:rPr>
        <w:t>individual wisdom.</w:t>
      </w:r>
    </w:p>
    <w:p>
      <w:pPr>
        <w:pStyle w:val="8"/>
        <w:numPr>
          <w:ilvl w:val="1"/>
          <w:numId w:val="2"/>
        </w:numPr>
        <w:tabs>
          <w:tab w:val="left" w:pos="890"/>
        </w:tabs>
        <w:spacing w:before="105" w:after="0" w:line="240" w:lineRule="auto"/>
        <w:ind w:left="889" w:right="0" w:hanging="377"/>
        <w:jc w:val="left"/>
        <w:rPr>
          <w:sz w:val="23"/>
        </w:rPr>
      </w:pPr>
      <w:r>
        <w:rPr>
          <w:sz w:val="23"/>
        </w:rPr>
        <w:t>persistent</w:t>
      </w:r>
      <w:r>
        <w:rPr>
          <w:spacing w:val="-3"/>
          <w:sz w:val="23"/>
        </w:rPr>
        <w:t xml:space="preserve"> </w:t>
      </w:r>
      <w:r>
        <w:rPr>
          <w:sz w:val="23"/>
        </w:rPr>
        <w:t>innovation.</w:t>
      </w:r>
    </w:p>
    <w:p>
      <w:pPr>
        <w:pStyle w:val="4"/>
        <w:rPr>
          <w:sz w:val="24"/>
        </w:rPr>
      </w:pPr>
    </w:p>
    <w:p>
      <w:pPr>
        <w:pStyle w:val="8"/>
        <w:numPr>
          <w:ilvl w:val="0"/>
          <w:numId w:val="2"/>
        </w:numPr>
        <w:tabs>
          <w:tab w:val="left" w:pos="513"/>
        </w:tabs>
        <w:spacing w:before="198" w:after="0" w:line="240" w:lineRule="auto"/>
        <w:ind w:left="512" w:right="0" w:hanging="343"/>
        <w:jc w:val="left"/>
        <w:rPr>
          <w:sz w:val="23"/>
        </w:rPr>
      </w:pPr>
      <w:r>
        <w:rPr>
          <w:sz w:val="23"/>
        </w:rPr>
        <w:t>Paragraph 3 shows that a discovery claim becomes credible after</w:t>
      </w:r>
      <w:r>
        <w:rPr>
          <w:spacing w:val="-15"/>
          <w:sz w:val="23"/>
        </w:rPr>
        <w:t xml:space="preserve"> </w:t>
      </w:r>
      <w:r>
        <w:rPr>
          <w:sz w:val="23"/>
        </w:rPr>
        <w:t>it</w:t>
      </w:r>
    </w:p>
    <w:p>
      <w:pPr>
        <w:pStyle w:val="8"/>
        <w:numPr>
          <w:ilvl w:val="1"/>
          <w:numId w:val="2"/>
        </w:numPr>
        <w:tabs>
          <w:tab w:val="left" w:pos="890"/>
        </w:tabs>
        <w:spacing w:before="106" w:after="0" w:line="240" w:lineRule="auto"/>
        <w:ind w:left="889" w:right="0" w:hanging="377"/>
        <w:jc w:val="left"/>
        <w:rPr>
          <w:sz w:val="23"/>
        </w:rPr>
      </w:pPr>
      <w:r>
        <w:rPr>
          <w:sz w:val="23"/>
        </w:rPr>
        <w:t>has attracted the attention of the general</w:t>
      </w:r>
      <w:r>
        <w:rPr>
          <w:spacing w:val="-16"/>
          <w:sz w:val="23"/>
        </w:rPr>
        <w:t xml:space="preserve"> </w:t>
      </w:r>
      <w:r>
        <w:rPr>
          <w:sz w:val="23"/>
        </w:rPr>
        <w:t>public.</w:t>
      </w:r>
    </w:p>
    <w:p>
      <w:pPr>
        <w:pStyle w:val="8"/>
        <w:numPr>
          <w:ilvl w:val="1"/>
          <w:numId w:val="2"/>
        </w:numPr>
        <w:tabs>
          <w:tab w:val="left" w:pos="878"/>
        </w:tabs>
        <w:spacing w:before="105" w:after="0" w:line="240" w:lineRule="auto"/>
        <w:ind w:left="877" w:right="0" w:hanging="365"/>
        <w:jc w:val="left"/>
        <w:rPr>
          <w:sz w:val="23"/>
        </w:rPr>
      </w:pPr>
      <w:r>
        <w:rPr>
          <w:sz w:val="23"/>
        </w:rPr>
        <w:t>has been examined by the scientific</w:t>
      </w:r>
      <w:r>
        <w:rPr>
          <w:spacing w:val="-29"/>
          <w:sz w:val="23"/>
        </w:rPr>
        <w:t xml:space="preserve"> </w:t>
      </w:r>
      <w:r>
        <w:rPr>
          <w:sz w:val="23"/>
        </w:rPr>
        <w:t>community.</w:t>
      </w:r>
    </w:p>
    <w:p>
      <w:pPr>
        <w:pStyle w:val="8"/>
        <w:numPr>
          <w:ilvl w:val="1"/>
          <w:numId w:val="2"/>
        </w:numPr>
        <w:tabs>
          <w:tab w:val="left" w:pos="878"/>
        </w:tabs>
        <w:spacing w:before="107" w:after="0" w:line="240" w:lineRule="auto"/>
        <w:ind w:left="877" w:right="0" w:hanging="365"/>
        <w:jc w:val="left"/>
        <w:rPr>
          <w:sz w:val="23"/>
        </w:rPr>
      </w:pPr>
      <w:r>
        <w:rPr>
          <w:sz w:val="23"/>
        </w:rPr>
        <w:t>has received recognition from editors and</w:t>
      </w:r>
      <w:r>
        <w:rPr>
          <w:spacing w:val="-5"/>
          <w:sz w:val="23"/>
        </w:rPr>
        <w:t xml:space="preserve"> </w:t>
      </w:r>
      <w:r>
        <w:rPr>
          <w:sz w:val="23"/>
        </w:rPr>
        <w:t>reviewers.</w:t>
      </w:r>
    </w:p>
    <w:p>
      <w:pPr>
        <w:pStyle w:val="8"/>
        <w:numPr>
          <w:ilvl w:val="1"/>
          <w:numId w:val="2"/>
        </w:numPr>
        <w:tabs>
          <w:tab w:val="left" w:pos="890"/>
        </w:tabs>
        <w:spacing w:before="105" w:after="0" w:line="240" w:lineRule="auto"/>
        <w:ind w:left="889" w:right="0" w:hanging="377"/>
        <w:jc w:val="left"/>
        <w:rPr>
          <w:sz w:val="23"/>
        </w:rPr>
      </w:pPr>
      <w:r>
        <w:rPr>
          <w:sz w:val="23"/>
        </w:rPr>
        <w:t>has been frequently quoted by peer</w:t>
      </w:r>
      <w:r>
        <w:rPr>
          <w:spacing w:val="-5"/>
          <w:sz w:val="23"/>
        </w:rPr>
        <w:t xml:space="preserve"> </w:t>
      </w:r>
      <w:r>
        <w:rPr>
          <w:sz w:val="23"/>
        </w:rPr>
        <w:t>scientists.</w:t>
      </w:r>
    </w:p>
    <w:p>
      <w:pPr>
        <w:pStyle w:val="4"/>
        <w:rPr>
          <w:sz w:val="24"/>
        </w:rPr>
      </w:pPr>
    </w:p>
    <w:p>
      <w:pPr>
        <w:pStyle w:val="8"/>
        <w:numPr>
          <w:ilvl w:val="0"/>
          <w:numId w:val="2"/>
        </w:numPr>
        <w:tabs>
          <w:tab w:val="left" w:pos="501"/>
        </w:tabs>
        <w:spacing w:before="199" w:after="0" w:line="240" w:lineRule="auto"/>
        <w:ind w:left="500" w:right="0" w:hanging="331"/>
        <w:jc w:val="left"/>
        <w:rPr>
          <w:sz w:val="23"/>
        </w:rPr>
      </w:pPr>
      <w:r>
        <w:rPr>
          <w:sz w:val="23"/>
        </w:rPr>
        <w:t>Albert Szent-Györgyi would most likely agree</w:t>
      </w:r>
      <w:r>
        <w:rPr>
          <w:spacing w:val="-7"/>
          <w:sz w:val="23"/>
        </w:rPr>
        <w:t xml:space="preserve"> </w:t>
      </w:r>
      <w:r>
        <w:rPr>
          <w:sz w:val="23"/>
        </w:rPr>
        <w:t>that</w:t>
      </w:r>
    </w:p>
    <w:p>
      <w:pPr>
        <w:pStyle w:val="8"/>
        <w:numPr>
          <w:ilvl w:val="1"/>
          <w:numId w:val="2"/>
        </w:numPr>
        <w:tabs>
          <w:tab w:val="left" w:pos="890"/>
        </w:tabs>
        <w:spacing w:before="105" w:after="0" w:line="240" w:lineRule="auto"/>
        <w:ind w:left="889" w:right="0" w:hanging="377"/>
        <w:jc w:val="left"/>
        <w:rPr>
          <w:sz w:val="23"/>
        </w:rPr>
      </w:pPr>
      <w:r>
        <w:rPr>
          <w:sz w:val="23"/>
        </w:rPr>
        <w:t>scientific claims will survive</w:t>
      </w:r>
      <w:r>
        <w:rPr>
          <w:spacing w:val="-18"/>
          <w:sz w:val="23"/>
        </w:rPr>
        <w:t xml:space="preserve"> </w:t>
      </w:r>
      <w:r>
        <w:rPr>
          <w:sz w:val="23"/>
        </w:rPr>
        <w:t>challenges.</w:t>
      </w:r>
    </w:p>
    <w:p>
      <w:pPr>
        <w:pStyle w:val="8"/>
        <w:numPr>
          <w:ilvl w:val="1"/>
          <w:numId w:val="2"/>
        </w:numPr>
        <w:tabs>
          <w:tab w:val="left" w:pos="878"/>
        </w:tabs>
        <w:spacing w:before="105" w:after="0" w:line="240" w:lineRule="auto"/>
        <w:ind w:left="877" w:right="0" w:hanging="365"/>
        <w:jc w:val="left"/>
        <w:rPr>
          <w:sz w:val="23"/>
        </w:rPr>
      </w:pPr>
      <w:r>
        <w:rPr>
          <w:sz w:val="23"/>
        </w:rPr>
        <w:t>discoveries today inspire future</w:t>
      </w:r>
      <w:r>
        <w:rPr>
          <w:spacing w:val="-15"/>
          <w:sz w:val="23"/>
        </w:rPr>
        <w:t xml:space="preserve"> </w:t>
      </w:r>
      <w:r>
        <w:rPr>
          <w:sz w:val="23"/>
        </w:rPr>
        <w:t>research.</w:t>
      </w:r>
    </w:p>
    <w:p>
      <w:pPr>
        <w:pStyle w:val="8"/>
        <w:numPr>
          <w:ilvl w:val="1"/>
          <w:numId w:val="2"/>
        </w:numPr>
        <w:tabs>
          <w:tab w:val="left" w:pos="878"/>
        </w:tabs>
        <w:spacing w:before="108" w:after="0" w:line="240" w:lineRule="auto"/>
        <w:ind w:left="877" w:right="0" w:hanging="365"/>
        <w:jc w:val="left"/>
        <w:rPr>
          <w:sz w:val="23"/>
        </w:rPr>
      </w:pPr>
      <w:r>
        <w:rPr>
          <w:sz w:val="23"/>
        </w:rPr>
        <w:t>efforts to make discoveries are</w:t>
      </w:r>
      <w:r>
        <w:rPr>
          <w:spacing w:val="-7"/>
          <w:sz w:val="23"/>
        </w:rPr>
        <w:t xml:space="preserve"> </w:t>
      </w:r>
      <w:r>
        <w:rPr>
          <w:sz w:val="23"/>
        </w:rPr>
        <w:t>justified.</w:t>
      </w:r>
    </w:p>
    <w:p>
      <w:pPr>
        <w:pStyle w:val="8"/>
        <w:numPr>
          <w:ilvl w:val="1"/>
          <w:numId w:val="2"/>
        </w:numPr>
        <w:tabs>
          <w:tab w:val="left" w:pos="890"/>
        </w:tabs>
        <w:spacing w:before="105" w:after="0" w:line="240" w:lineRule="auto"/>
        <w:ind w:left="889" w:right="0" w:hanging="377"/>
        <w:jc w:val="left"/>
        <w:rPr>
          <w:sz w:val="23"/>
        </w:rPr>
      </w:pPr>
      <w:r>
        <w:rPr>
          <w:sz w:val="23"/>
        </w:rPr>
        <w:t>scientific work calls for a critical</w:t>
      </w:r>
      <w:r>
        <w:rPr>
          <w:spacing w:val="-6"/>
          <w:sz w:val="23"/>
        </w:rPr>
        <w:t xml:space="preserve"> </w:t>
      </w:r>
      <w:r>
        <w:rPr>
          <w:sz w:val="23"/>
        </w:rPr>
        <w:t>mind.</w:t>
      </w:r>
    </w:p>
    <w:p>
      <w:pPr>
        <w:pStyle w:val="4"/>
        <w:rPr>
          <w:sz w:val="24"/>
        </w:rPr>
      </w:pPr>
    </w:p>
    <w:p>
      <w:pPr>
        <w:pStyle w:val="8"/>
        <w:numPr>
          <w:ilvl w:val="0"/>
          <w:numId w:val="2"/>
        </w:numPr>
        <w:tabs>
          <w:tab w:val="left" w:pos="508"/>
        </w:tabs>
        <w:spacing w:before="199" w:after="0" w:line="240" w:lineRule="auto"/>
        <w:ind w:left="508" w:right="0" w:hanging="339"/>
        <w:jc w:val="left"/>
        <w:rPr>
          <w:sz w:val="23"/>
        </w:rPr>
      </w:pPr>
      <w:r>
        <w:rPr>
          <w:sz w:val="23"/>
        </w:rPr>
        <w:t>Which of the following would be the best title of the</w:t>
      </w:r>
      <w:r>
        <w:rPr>
          <w:spacing w:val="-14"/>
          <w:sz w:val="23"/>
        </w:rPr>
        <w:t xml:space="preserve"> </w:t>
      </w:r>
      <w:r>
        <w:rPr>
          <w:sz w:val="23"/>
        </w:rPr>
        <w:t>text?</w:t>
      </w:r>
    </w:p>
    <w:p>
      <w:pPr>
        <w:pStyle w:val="8"/>
        <w:numPr>
          <w:ilvl w:val="1"/>
          <w:numId w:val="2"/>
        </w:numPr>
        <w:tabs>
          <w:tab w:val="left" w:pos="890"/>
        </w:tabs>
        <w:spacing w:before="105" w:after="0" w:line="240" w:lineRule="auto"/>
        <w:ind w:left="889" w:right="0" w:hanging="377"/>
        <w:jc w:val="left"/>
        <w:rPr>
          <w:sz w:val="23"/>
        </w:rPr>
      </w:pPr>
      <w:r>
        <w:rPr>
          <w:sz w:val="23"/>
        </w:rPr>
        <w:t>Novelty as an Engine of Scientific</w:t>
      </w:r>
      <w:r>
        <w:rPr>
          <w:spacing w:val="-7"/>
          <w:sz w:val="23"/>
        </w:rPr>
        <w:t xml:space="preserve"> </w:t>
      </w:r>
      <w:r>
        <w:rPr>
          <w:sz w:val="23"/>
        </w:rPr>
        <w:t>Development.</w:t>
      </w:r>
    </w:p>
    <w:p>
      <w:pPr>
        <w:pStyle w:val="8"/>
        <w:numPr>
          <w:ilvl w:val="1"/>
          <w:numId w:val="2"/>
        </w:numPr>
        <w:tabs>
          <w:tab w:val="left" w:pos="878"/>
        </w:tabs>
        <w:spacing w:before="105" w:after="0" w:line="240" w:lineRule="auto"/>
        <w:ind w:left="877" w:right="0" w:hanging="365"/>
        <w:jc w:val="left"/>
        <w:rPr>
          <w:sz w:val="23"/>
        </w:rPr>
      </w:pPr>
      <w:r>
        <w:rPr>
          <w:sz w:val="23"/>
        </w:rPr>
        <w:t>Collective Scrutiny in Scientific</w:t>
      </w:r>
      <w:r>
        <w:rPr>
          <w:spacing w:val="-6"/>
          <w:sz w:val="23"/>
        </w:rPr>
        <w:t xml:space="preserve"> </w:t>
      </w:r>
      <w:r>
        <w:rPr>
          <w:sz w:val="23"/>
        </w:rPr>
        <w:t>Discovery.</w:t>
      </w:r>
    </w:p>
    <w:p>
      <w:pPr>
        <w:pStyle w:val="8"/>
        <w:numPr>
          <w:ilvl w:val="1"/>
          <w:numId w:val="2"/>
        </w:numPr>
        <w:tabs>
          <w:tab w:val="left" w:pos="878"/>
        </w:tabs>
        <w:spacing w:before="107" w:after="0" w:line="240" w:lineRule="auto"/>
        <w:ind w:left="877" w:right="0" w:hanging="365"/>
        <w:jc w:val="left"/>
        <w:rPr>
          <w:sz w:val="23"/>
        </w:rPr>
      </w:pPr>
      <w:r>
        <w:rPr>
          <w:sz w:val="23"/>
        </w:rPr>
        <w:t>Evolution of Credibility in Doing</w:t>
      </w:r>
      <w:r>
        <w:rPr>
          <w:spacing w:val="-7"/>
          <w:sz w:val="23"/>
        </w:rPr>
        <w:t xml:space="preserve"> </w:t>
      </w:r>
      <w:r>
        <w:rPr>
          <w:sz w:val="23"/>
        </w:rPr>
        <w:t>Science.</w:t>
      </w:r>
    </w:p>
    <w:p>
      <w:pPr>
        <w:pStyle w:val="8"/>
        <w:numPr>
          <w:ilvl w:val="1"/>
          <w:numId w:val="2"/>
        </w:numPr>
        <w:tabs>
          <w:tab w:val="left" w:pos="890"/>
        </w:tabs>
        <w:spacing w:before="106" w:after="0" w:line="240" w:lineRule="auto"/>
        <w:ind w:left="889" w:right="0" w:hanging="377"/>
        <w:jc w:val="left"/>
        <w:rPr>
          <w:sz w:val="23"/>
        </w:rPr>
      </w:pPr>
      <w:r>
        <w:rPr>
          <w:sz w:val="23"/>
        </w:rPr>
        <w:t>Challenge to Credibility at the Gate to</w:t>
      </w:r>
      <w:r>
        <w:rPr>
          <w:spacing w:val="-10"/>
          <w:sz w:val="23"/>
        </w:rPr>
        <w:t xml:space="preserve"> </w:t>
      </w:r>
      <w:r>
        <w:rPr>
          <w:sz w:val="23"/>
        </w:rPr>
        <w:t>Science.</w:t>
      </w:r>
    </w:p>
    <w:p>
      <w:pPr>
        <w:bidi w:val="0"/>
      </w:pPr>
    </w:p>
    <w:p>
      <w:pPr>
        <w:bidi w:val="0"/>
      </w:pPr>
    </w:p>
    <w:p>
      <w:pPr>
        <w:bidi w:val="0"/>
      </w:pPr>
    </w:p>
    <w:p>
      <w:pPr>
        <w:bidi w:val="0"/>
      </w:pPr>
    </w:p>
    <w:p>
      <w:pPr>
        <w:bidi w:val="0"/>
      </w:pPr>
    </w:p>
    <w:p>
      <w:pPr>
        <w:bidi w:val="0"/>
      </w:pPr>
    </w:p>
    <w:p>
      <w:pPr>
        <w:bidi w:val="0"/>
      </w:pPr>
    </w:p>
    <w:p>
      <w:pPr>
        <w:bidi w:val="0"/>
      </w:pPr>
    </w:p>
    <w:p>
      <w:pPr>
        <w:pStyle w:val="3"/>
        <w:spacing w:before="87"/>
        <w:ind w:left="4069"/>
      </w:pPr>
      <w:r>
        <w:t>Text 4</w:t>
      </w:r>
    </w:p>
    <w:p>
      <w:pPr>
        <w:pStyle w:val="4"/>
        <w:spacing w:before="9"/>
        <w:rPr>
          <w:b/>
          <w:sz w:val="33"/>
        </w:rPr>
      </w:pPr>
    </w:p>
    <w:p>
      <w:pPr>
        <w:pStyle w:val="4"/>
        <w:spacing w:line="295" w:lineRule="auto"/>
        <w:ind w:left="169" w:right="1351" w:firstLine="458"/>
        <w:jc w:val="both"/>
      </w:pPr>
      <w:r>
        <w:t xml:space="preserve">If the trade unionist Jimmy Hoffa were alive </w:t>
      </w:r>
      <w:r>
        <w:rPr>
          <w:spacing w:val="-3"/>
        </w:rPr>
        <w:t xml:space="preserve">today, </w:t>
      </w:r>
      <w:r>
        <w:t xml:space="preserve">he would probably represent civil servants. When </w:t>
      </w:r>
      <w:r>
        <w:rPr>
          <w:spacing w:val="-3"/>
        </w:rPr>
        <w:t xml:space="preserve">Hoffa’s Teamsters </w:t>
      </w:r>
      <w:r>
        <w:t>were in their prime in 1960, only one in ten American government workers belonged to a union; now 36% do. In 2009 the  number of unionists in America’s public sector passed that of their fellow members in the private sector. In Britain, more than half of public-sector workers but only about 15% of private-sector ones are</w:t>
      </w:r>
      <w:r>
        <w:rPr>
          <w:spacing w:val="-8"/>
        </w:rPr>
        <w:t xml:space="preserve"> </w:t>
      </w:r>
      <w:r>
        <w:t>unionized.</w:t>
      </w:r>
    </w:p>
    <w:p>
      <w:pPr>
        <w:pStyle w:val="4"/>
        <w:spacing w:before="4" w:line="295" w:lineRule="auto"/>
        <w:ind w:left="169" w:right="1353" w:firstLine="458"/>
        <w:jc w:val="both"/>
      </w:pPr>
      <w:r>
        <w:t>There are three reasons for the public-sector unions’ thriving. First, they can shut things down without suffering much in the way of consequences. Second, they are mostly bright and well-educated. A quarter of America’s public-sector workers have a university degree. Third, they now dominate left-of-centre politics. Some of their ties go back a long way. Britain’s Labor Party, as its name implies, has long been associated with trade unionism. Its current leader, Ed Miliband, owes his position to votes from public-sector unions.</w:t>
      </w:r>
    </w:p>
    <w:p>
      <w:pPr>
        <w:pStyle w:val="4"/>
        <w:spacing w:before="5" w:line="295" w:lineRule="auto"/>
        <w:ind w:left="169" w:right="1350" w:firstLine="458"/>
        <w:jc w:val="both"/>
      </w:pPr>
      <w:r>
        <w:t>At the state level their influence can be even more fearsome. Mark Baldassare of the Public Policy Institute of California points out that much of the state’s budget is patrolled by unions. The teachers’ unions keep an eye on schools, the CCPOA on prisons and a variety of labor groups on health care.</w:t>
      </w:r>
    </w:p>
    <w:p>
      <w:pPr>
        <w:pStyle w:val="4"/>
        <w:spacing w:before="2" w:line="295" w:lineRule="auto"/>
        <w:ind w:left="169" w:right="1357" w:firstLine="458"/>
        <w:jc w:val="both"/>
      </w:pPr>
      <w:r>
        <w:t>In many rich countries average wages in the state sector are higher than in the private one. But the real gains come in benefits and work practices. Politicians have repeatedly “backloaded” public-sector pay deals, keeping the pay increases modest but adding to holidays and especially pensions that are already</w:t>
      </w:r>
      <w:r>
        <w:rPr>
          <w:spacing w:val="-22"/>
        </w:rPr>
        <w:t xml:space="preserve"> </w:t>
      </w:r>
      <w:r>
        <w:t>generous.</w:t>
      </w:r>
    </w:p>
    <w:p>
      <w:pPr>
        <w:pStyle w:val="4"/>
        <w:spacing w:before="2" w:line="295" w:lineRule="auto"/>
        <w:ind w:left="169" w:right="1357" w:firstLine="458"/>
        <w:jc w:val="both"/>
      </w:pPr>
      <w:r>
        <w:t>Reform has been vigorously opposed, perhaps most notoriously in education, where charter schools, academies and merit pay all faced drawn-out battles. Even though there is plenty of evidence that the quality of the teachers is the most  important variable, teachers’ unions have fought against getting rid of bad ones and promoting good</w:t>
      </w:r>
      <w:r>
        <w:rPr>
          <w:spacing w:val="-4"/>
        </w:rPr>
        <w:t xml:space="preserve"> </w:t>
      </w:r>
      <w:r>
        <w:t>ones.</w:t>
      </w:r>
    </w:p>
    <w:p>
      <w:pPr>
        <w:pStyle w:val="4"/>
        <w:spacing w:before="3" w:line="295" w:lineRule="auto"/>
        <w:ind w:left="169" w:right="1359" w:firstLine="458"/>
        <w:jc w:val="both"/>
      </w:pPr>
      <w:r>
        <w:t>As the cost to everyone else has become clearer, politicians have begun to clamp down. In Wisconsin the unions have rallied thousands of supporters against Scott Walker, the hardline Republican governor. But many within the public sector suffer under the current system, too.</w:t>
      </w:r>
    </w:p>
    <w:p>
      <w:pPr>
        <w:pStyle w:val="4"/>
        <w:spacing w:before="5" w:line="295" w:lineRule="auto"/>
        <w:ind w:left="169" w:right="1354" w:firstLine="458"/>
        <w:jc w:val="both"/>
      </w:pPr>
      <w:r>
        <w:t>John Donahue at Harvard’s Kennedy School points out that the norms of culture in Western civil services suit those who want to stay put but is bad for high achievers. The only American public-sector workers who earn well above $250,000 a year are university sports coaches and the president of the United States. Bankers’ fat pay packets have attracted much criticism, but a public-sector system that does not reward high achievers may be a much bigger problem for America.</w:t>
      </w:r>
    </w:p>
    <w:p>
      <w:pPr>
        <w:pStyle w:val="8"/>
        <w:numPr>
          <w:ilvl w:val="0"/>
          <w:numId w:val="2"/>
        </w:numPr>
        <w:tabs>
          <w:tab w:val="left" w:pos="513"/>
        </w:tabs>
        <w:spacing w:before="123" w:after="0" w:line="240" w:lineRule="auto"/>
        <w:ind w:left="512" w:right="0" w:hanging="343"/>
        <w:jc w:val="left"/>
        <w:rPr>
          <w:sz w:val="23"/>
        </w:rPr>
      </w:pPr>
      <w:r>
        <w:rPr>
          <w:sz w:val="23"/>
        </w:rPr>
        <w:t>It can be learned from the first paragraph</w:t>
      </w:r>
      <w:r>
        <w:rPr>
          <w:spacing w:val="-2"/>
          <w:sz w:val="23"/>
        </w:rPr>
        <w:t xml:space="preserve"> </w:t>
      </w:r>
      <w:r>
        <w:rPr>
          <w:sz w:val="23"/>
        </w:rPr>
        <w:t>that</w:t>
      </w:r>
    </w:p>
    <w:p>
      <w:pPr>
        <w:pStyle w:val="8"/>
        <w:numPr>
          <w:ilvl w:val="1"/>
          <w:numId w:val="2"/>
        </w:numPr>
        <w:tabs>
          <w:tab w:val="left" w:pos="885"/>
        </w:tabs>
        <w:spacing w:before="105" w:after="0" w:line="240" w:lineRule="auto"/>
        <w:ind w:left="884" w:right="0" w:hanging="372"/>
        <w:jc w:val="left"/>
        <w:rPr>
          <w:sz w:val="23"/>
        </w:rPr>
      </w:pPr>
      <w:r>
        <w:rPr>
          <w:spacing w:val="-3"/>
          <w:sz w:val="23"/>
        </w:rPr>
        <w:t xml:space="preserve">Teamsters </w:t>
      </w:r>
      <w:r>
        <w:rPr>
          <w:sz w:val="23"/>
        </w:rPr>
        <w:t>still have a large body of</w:t>
      </w:r>
      <w:r>
        <w:rPr>
          <w:spacing w:val="-2"/>
          <w:sz w:val="23"/>
        </w:rPr>
        <w:t xml:space="preserve"> </w:t>
      </w:r>
      <w:r>
        <w:rPr>
          <w:sz w:val="23"/>
        </w:rPr>
        <w:t>members.</w:t>
      </w:r>
    </w:p>
    <w:p>
      <w:pPr>
        <w:pStyle w:val="8"/>
        <w:numPr>
          <w:ilvl w:val="1"/>
          <w:numId w:val="2"/>
        </w:numPr>
        <w:tabs>
          <w:tab w:val="left" w:pos="878"/>
        </w:tabs>
        <w:spacing w:before="105" w:after="0" w:line="240" w:lineRule="auto"/>
        <w:ind w:left="877" w:right="0" w:hanging="365"/>
        <w:jc w:val="left"/>
        <w:rPr>
          <w:sz w:val="23"/>
        </w:rPr>
      </w:pPr>
      <w:r>
        <w:rPr>
          <w:sz w:val="23"/>
        </w:rPr>
        <w:t>Jimmy Hoffa used to work as a civil</w:t>
      </w:r>
      <w:r>
        <w:rPr>
          <w:spacing w:val="-8"/>
          <w:sz w:val="23"/>
        </w:rPr>
        <w:t xml:space="preserve"> </w:t>
      </w:r>
      <w:r>
        <w:rPr>
          <w:sz w:val="23"/>
        </w:rPr>
        <w:t>servant.</w:t>
      </w:r>
    </w:p>
    <w:p>
      <w:pPr>
        <w:pStyle w:val="8"/>
        <w:numPr>
          <w:ilvl w:val="1"/>
          <w:numId w:val="2"/>
        </w:numPr>
        <w:tabs>
          <w:tab w:val="left" w:pos="878"/>
        </w:tabs>
        <w:spacing w:before="108" w:after="0" w:line="240" w:lineRule="auto"/>
        <w:ind w:left="877" w:right="0" w:hanging="365"/>
        <w:jc w:val="left"/>
        <w:rPr>
          <w:sz w:val="23"/>
        </w:rPr>
      </w:pPr>
      <w:r>
        <w:rPr>
          <w:sz w:val="23"/>
        </w:rPr>
        <w:t>unions have enlarged their public-sector</w:t>
      </w:r>
      <w:r>
        <w:rPr>
          <w:spacing w:val="-11"/>
          <w:sz w:val="23"/>
        </w:rPr>
        <w:t xml:space="preserve"> </w:t>
      </w:r>
      <w:r>
        <w:rPr>
          <w:sz w:val="23"/>
        </w:rPr>
        <w:t>membership.</w:t>
      </w:r>
    </w:p>
    <w:p>
      <w:pPr>
        <w:pStyle w:val="8"/>
        <w:numPr>
          <w:ilvl w:val="1"/>
          <w:numId w:val="2"/>
        </w:numPr>
        <w:tabs>
          <w:tab w:val="left" w:pos="890"/>
        </w:tabs>
        <w:spacing w:before="105" w:after="0" w:line="240" w:lineRule="auto"/>
        <w:ind w:left="889" w:right="0" w:hanging="377"/>
        <w:jc w:val="left"/>
        <w:rPr>
          <w:sz w:val="23"/>
        </w:rPr>
      </w:pPr>
      <w:r>
        <w:rPr>
          <w:sz w:val="23"/>
        </w:rPr>
        <w:t>the government has improved its relationship with</w:t>
      </w:r>
      <w:r>
        <w:rPr>
          <w:spacing w:val="-14"/>
          <w:sz w:val="23"/>
        </w:rPr>
        <w:t xml:space="preserve"> </w:t>
      </w:r>
      <w:r>
        <w:rPr>
          <w:sz w:val="23"/>
        </w:rPr>
        <w:t>unionists.</w:t>
      </w:r>
    </w:p>
    <w:p>
      <w:pPr>
        <w:pStyle w:val="4"/>
        <w:rPr>
          <w:sz w:val="24"/>
        </w:rPr>
      </w:pPr>
    </w:p>
    <w:p>
      <w:pPr>
        <w:pStyle w:val="8"/>
        <w:numPr>
          <w:ilvl w:val="0"/>
          <w:numId w:val="2"/>
        </w:numPr>
        <w:tabs>
          <w:tab w:val="left" w:pos="508"/>
        </w:tabs>
        <w:spacing w:before="199" w:after="0" w:line="240" w:lineRule="auto"/>
        <w:ind w:left="508" w:right="0" w:hanging="339"/>
        <w:jc w:val="left"/>
        <w:rPr>
          <w:sz w:val="23"/>
        </w:rPr>
      </w:pPr>
      <w:r>
        <w:rPr>
          <w:sz w:val="23"/>
        </w:rPr>
        <w:t>Which of the following is true of Paragraph</w:t>
      </w:r>
      <w:r>
        <w:rPr>
          <w:spacing w:val="-12"/>
          <w:sz w:val="23"/>
        </w:rPr>
        <w:t xml:space="preserve"> </w:t>
      </w:r>
      <w:r>
        <w:rPr>
          <w:sz w:val="23"/>
        </w:rPr>
        <w:t>2?</w:t>
      </w:r>
    </w:p>
    <w:p>
      <w:pPr>
        <w:pStyle w:val="8"/>
        <w:numPr>
          <w:ilvl w:val="1"/>
          <w:numId w:val="2"/>
        </w:numPr>
        <w:tabs>
          <w:tab w:val="left" w:pos="890"/>
        </w:tabs>
        <w:spacing w:before="105" w:after="0" w:line="240" w:lineRule="auto"/>
        <w:ind w:left="889" w:right="0" w:hanging="377"/>
        <w:jc w:val="left"/>
        <w:rPr>
          <w:sz w:val="23"/>
        </w:rPr>
      </w:pPr>
      <w:r>
        <w:rPr>
          <w:sz w:val="23"/>
        </w:rPr>
        <w:t>Public-sector unions are prudent in taking</w:t>
      </w:r>
      <w:r>
        <w:rPr>
          <w:spacing w:val="-8"/>
          <w:sz w:val="23"/>
        </w:rPr>
        <w:t xml:space="preserve"> </w:t>
      </w:r>
      <w:r>
        <w:rPr>
          <w:sz w:val="23"/>
        </w:rPr>
        <w:t>actions.</w:t>
      </w:r>
    </w:p>
    <w:p>
      <w:pPr>
        <w:pStyle w:val="8"/>
        <w:numPr>
          <w:ilvl w:val="1"/>
          <w:numId w:val="2"/>
        </w:numPr>
        <w:tabs>
          <w:tab w:val="left" w:pos="878"/>
        </w:tabs>
        <w:spacing w:before="105" w:after="0" w:line="240" w:lineRule="auto"/>
        <w:ind w:left="877" w:right="0" w:hanging="365"/>
        <w:jc w:val="left"/>
        <w:rPr>
          <w:sz w:val="23"/>
        </w:rPr>
      </w:pPr>
      <w:r>
        <w:rPr>
          <w:sz w:val="23"/>
        </w:rPr>
        <w:t>Education is required for public-sector union</w:t>
      </w:r>
      <w:r>
        <w:rPr>
          <w:spacing w:val="-9"/>
          <w:sz w:val="23"/>
        </w:rPr>
        <w:t xml:space="preserve"> </w:t>
      </w:r>
      <w:r>
        <w:rPr>
          <w:sz w:val="23"/>
        </w:rPr>
        <w:t>membership.</w:t>
      </w:r>
    </w:p>
    <w:p>
      <w:pPr>
        <w:pStyle w:val="8"/>
        <w:numPr>
          <w:ilvl w:val="1"/>
          <w:numId w:val="2"/>
        </w:numPr>
        <w:tabs>
          <w:tab w:val="left" w:pos="878"/>
        </w:tabs>
        <w:spacing w:before="108" w:after="0" w:line="240" w:lineRule="auto"/>
        <w:ind w:left="877" w:right="0" w:hanging="365"/>
        <w:jc w:val="left"/>
        <w:rPr>
          <w:sz w:val="23"/>
        </w:rPr>
      </w:pPr>
      <w:r>
        <w:rPr>
          <w:sz w:val="23"/>
        </w:rPr>
        <w:t>Labor Party has long been fighting against public-sector</w:t>
      </w:r>
      <w:r>
        <w:rPr>
          <w:spacing w:val="-13"/>
          <w:sz w:val="23"/>
        </w:rPr>
        <w:t xml:space="preserve"> </w:t>
      </w:r>
      <w:r>
        <w:rPr>
          <w:sz w:val="23"/>
        </w:rPr>
        <w:t>unions.</w:t>
      </w:r>
    </w:p>
    <w:p>
      <w:pPr>
        <w:pStyle w:val="8"/>
        <w:numPr>
          <w:ilvl w:val="1"/>
          <w:numId w:val="2"/>
        </w:numPr>
        <w:tabs>
          <w:tab w:val="left" w:pos="890"/>
        </w:tabs>
        <w:spacing w:before="105" w:after="0" w:line="240" w:lineRule="auto"/>
        <w:ind w:left="889" w:right="0" w:hanging="377"/>
        <w:jc w:val="left"/>
        <w:rPr>
          <w:sz w:val="23"/>
        </w:rPr>
      </w:pPr>
      <w:r>
        <w:rPr>
          <w:sz w:val="23"/>
        </w:rPr>
        <w:t>Public-sector unions seldom get in trouble for their</w:t>
      </w:r>
      <w:r>
        <w:rPr>
          <w:spacing w:val="-6"/>
          <w:sz w:val="23"/>
        </w:rPr>
        <w:t xml:space="preserve"> </w:t>
      </w:r>
      <w:r>
        <w:rPr>
          <w:sz w:val="23"/>
        </w:rPr>
        <w:t>actions.</w:t>
      </w:r>
    </w:p>
    <w:p>
      <w:pPr>
        <w:pStyle w:val="4"/>
        <w:rPr>
          <w:sz w:val="24"/>
        </w:rPr>
      </w:pPr>
    </w:p>
    <w:p>
      <w:pPr>
        <w:pStyle w:val="8"/>
        <w:numPr>
          <w:ilvl w:val="0"/>
          <w:numId w:val="2"/>
        </w:numPr>
        <w:tabs>
          <w:tab w:val="left" w:pos="513"/>
        </w:tabs>
        <w:spacing w:before="198" w:after="0" w:line="240" w:lineRule="auto"/>
        <w:ind w:left="512" w:right="0" w:hanging="343"/>
        <w:jc w:val="left"/>
        <w:rPr>
          <w:sz w:val="23"/>
        </w:rPr>
      </w:pPr>
      <w:r>
        <w:rPr>
          <w:sz w:val="23"/>
        </w:rPr>
        <w:t>It can be learned from Paragraph 4 that the income in the state sector</w:t>
      </w:r>
      <w:r>
        <w:rPr>
          <w:spacing w:val="-15"/>
          <w:sz w:val="23"/>
        </w:rPr>
        <w:t xml:space="preserve"> </w:t>
      </w:r>
      <w:r>
        <w:rPr>
          <w:sz w:val="23"/>
        </w:rPr>
        <w:t>is</w:t>
      </w:r>
    </w:p>
    <w:p>
      <w:pPr>
        <w:pStyle w:val="8"/>
        <w:numPr>
          <w:ilvl w:val="1"/>
          <w:numId w:val="2"/>
        </w:numPr>
        <w:tabs>
          <w:tab w:val="left" w:pos="890"/>
        </w:tabs>
        <w:spacing w:before="106" w:after="0" w:line="240" w:lineRule="auto"/>
        <w:ind w:left="889" w:right="0" w:hanging="377"/>
        <w:jc w:val="left"/>
        <w:rPr>
          <w:sz w:val="23"/>
        </w:rPr>
      </w:pPr>
      <w:r>
        <w:rPr>
          <w:sz w:val="23"/>
        </w:rPr>
        <w:t>illegally</w:t>
      </w:r>
      <w:r>
        <w:rPr>
          <w:spacing w:val="-4"/>
          <w:sz w:val="23"/>
        </w:rPr>
        <w:t xml:space="preserve"> </w:t>
      </w:r>
      <w:r>
        <w:rPr>
          <w:sz w:val="23"/>
        </w:rPr>
        <w:t>secured.</w:t>
      </w:r>
    </w:p>
    <w:p>
      <w:pPr>
        <w:pStyle w:val="8"/>
        <w:numPr>
          <w:ilvl w:val="1"/>
          <w:numId w:val="2"/>
        </w:numPr>
        <w:tabs>
          <w:tab w:val="left" w:pos="878"/>
        </w:tabs>
        <w:spacing w:before="105" w:after="0" w:line="240" w:lineRule="auto"/>
        <w:ind w:left="877" w:right="0" w:hanging="365"/>
        <w:jc w:val="left"/>
        <w:rPr>
          <w:sz w:val="23"/>
        </w:rPr>
      </w:pPr>
      <w:r>
        <w:rPr>
          <w:sz w:val="23"/>
        </w:rPr>
        <w:t>indirectly</w:t>
      </w:r>
      <w:r>
        <w:rPr>
          <w:spacing w:val="-7"/>
          <w:sz w:val="23"/>
        </w:rPr>
        <w:t xml:space="preserve"> </w:t>
      </w:r>
      <w:r>
        <w:rPr>
          <w:sz w:val="23"/>
        </w:rPr>
        <w:t>augmented.</w:t>
      </w:r>
    </w:p>
    <w:p>
      <w:pPr>
        <w:pStyle w:val="8"/>
        <w:numPr>
          <w:ilvl w:val="1"/>
          <w:numId w:val="2"/>
        </w:numPr>
        <w:tabs>
          <w:tab w:val="left" w:pos="878"/>
        </w:tabs>
        <w:spacing w:before="107" w:after="0" w:line="240" w:lineRule="auto"/>
        <w:ind w:left="877" w:right="0" w:hanging="365"/>
        <w:jc w:val="left"/>
        <w:rPr>
          <w:sz w:val="23"/>
        </w:rPr>
      </w:pPr>
      <w:r>
        <w:rPr>
          <w:sz w:val="23"/>
        </w:rPr>
        <w:t>excessively</w:t>
      </w:r>
      <w:r>
        <w:rPr>
          <w:spacing w:val="-7"/>
          <w:sz w:val="23"/>
        </w:rPr>
        <w:t xml:space="preserve"> </w:t>
      </w:r>
      <w:r>
        <w:rPr>
          <w:sz w:val="23"/>
        </w:rPr>
        <w:t>increased.</w:t>
      </w:r>
    </w:p>
    <w:p>
      <w:pPr>
        <w:pStyle w:val="8"/>
        <w:numPr>
          <w:ilvl w:val="1"/>
          <w:numId w:val="2"/>
        </w:numPr>
        <w:tabs>
          <w:tab w:val="left" w:pos="890"/>
        </w:tabs>
        <w:spacing w:before="105" w:after="0" w:line="240" w:lineRule="auto"/>
        <w:ind w:left="889" w:right="0" w:hanging="377"/>
        <w:jc w:val="left"/>
        <w:rPr>
          <w:sz w:val="23"/>
        </w:rPr>
      </w:pPr>
      <w:r>
        <w:rPr>
          <w:sz w:val="23"/>
        </w:rPr>
        <w:t>fairly</w:t>
      </w:r>
      <w:r>
        <w:rPr>
          <w:spacing w:val="-1"/>
          <w:sz w:val="23"/>
        </w:rPr>
        <w:t xml:space="preserve"> </w:t>
      </w:r>
      <w:r>
        <w:rPr>
          <w:sz w:val="23"/>
        </w:rPr>
        <w:t>adjusted.</w:t>
      </w:r>
    </w:p>
    <w:p>
      <w:pPr>
        <w:pStyle w:val="4"/>
        <w:rPr>
          <w:sz w:val="24"/>
        </w:rPr>
      </w:pPr>
    </w:p>
    <w:p>
      <w:pPr>
        <w:pStyle w:val="8"/>
        <w:numPr>
          <w:ilvl w:val="0"/>
          <w:numId w:val="2"/>
        </w:numPr>
        <w:tabs>
          <w:tab w:val="left" w:pos="508"/>
        </w:tabs>
        <w:spacing w:before="199" w:after="0" w:line="240" w:lineRule="auto"/>
        <w:ind w:left="508" w:right="0" w:hanging="339"/>
        <w:jc w:val="left"/>
        <w:rPr>
          <w:sz w:val="23"/>
        </w:rPr>
      </w:pPr>
      <w:r>
        <w:rPr>
          <w:sz w:val="23"/>
        </w:rPr>
        <w:t>The example of the unions in Wisconsin shows that</w:t>
      </w:r>
      <w:r>
        <w:rPr>
          <w:spacing w:val="-17"/>
          <w:sz w:val="23"/>
        </w:rPr>
        <w:t xml:space="preserve"> </w:t>
      </w:r>
      <w:r>
        <w:rPr>
          <w:sz w:val="23"/>
        </w:rPr>
        <w:t>unions</w:t>
      </w:r>
    </w:p>
    <w:p>
      <w:pPr>
        <w:pStyle w:val="8"/>
        <w:numPr>
          <w:ilvl w:val="1"/>
          <w:numId w:val="2"/>
        </w:numPr>
        <w:tabs>
          <w:tab w:val="left" w:pos="890"/>
        </w:tabs>
        <w:spacing w:before="105" w:after="0" w:line="240" w:lineRule="auto"/>
        <w:ind w:left="889" w:right="0" w:hanging="377"/>
        <w:jc w:val="left"/>
        <w:rPr>
          <w:sz w:val="23"/>
        </w:rPr>
      </w:pPr>
      <w:r>
        <w:rPr>
          <w:sz w:val="23"/>
        </w:rPr>
        <w:t>often run against the current political</w:t>
      </w:r>
      <w:r>
        <w:rPr>
          <w:spacing w:val="-6"/>
          <w:sz w:val="23"/>
        </w:rPr>
        <w:t xml:space="preserve"> </w:t>
      </w:r>
      <w:r>
        <w:rPr>
          <w:sz w:val="23"/>
        </w:rPr>
        <w:t>system.</w:t>
      </w:r>
    </w:p>
    <w:p>
      <w:pPr>
        <w:pStyle w:val="8"/>
        <w:numPr>
          <w:ilvl w:val="1"/>
          <w:numId w:val="2"/>
        </w:numPr>
        <w:tabs>
          <w:tab w:val="left" w:pos="878"/>
        </w:tabs>
        <w:spacing w:before="105" w:after="0" w:line="240" w:lineRule="auto"/>
        <w:ind w:left="877" w:right="0" w:hanging="365"/>
        <w:jc w:val="left"/>
        <w:rPr>
          <w:sz w:val="23"/>
        </w:rPr>
      </w:pPr>
      <w:r>
        <w:rPr>
          <w:sz w:val="23"/>
        </w:rPr>
        <w:t xml:space="preserve">can change </w:t>
      </w:r>
      <w:r>
        <w:rPr>
          <w:spacing w:val="-3"/>
          <w:sz w:val="23"/>
        </w:rPr>
        <w:t xml:space="preserve">people’s </w:t>
      </w:r>
      <w:r>
        <w:rPr>
          <w:sz w:val="23"/>
        </w:rPr>
        <w:t>political</w:t>
      </w:r>
      <w:r>
        <w:rPr>
          <w:spacing w:val="-1"/>
          <w:sz w:val="23"/>
        </w:rPr>
        <w:t xml:space="preserve"> </w:t>
      </w:r>
      <w:r>
        <w:rPr>
          <w:sz w:val="23"/>
        </w:rPr>
        <w:t>attitudes.</w:t>
      </w:r>
    </w:p>
    <w:p>
      <w:pPr>
        <w:pStyle w:val="8"/>
        <w:numPr>
          <w:ilvl w:val="1"/>
          <w:numId w:val="2"/>
        </w:numPr>
        <w:tabs>
          <w:tab w:val="left" w:pos="878"/>
        </w:tabs>
        <w:spacing w:before="108" w:after="0" w:line="240" w:lineRule="auto"/>
        <w:ind w:left="877" w:right="0" w:hanging="365"/>
        <w:jc w:val="left"/>
        <w:rPr>
          <w:sz w:val="23"/>
        </w:rPr>
      </w:pPr>
      <w:r>
        <w:rPr>
          <w:sz w:val="23"/>
        </w:rPr>
        <w:t>may be a barrier to public-sector</w:t>
      </w:r>
      <w:r>
        <w:rPr>
          <w:spacing w:val="-10"/>
          <w:sz w:val="23"/>
        </w:rPr>
        <w:t xml:space="preserve"> </w:t>
      </w:r>
      <w:r>
        <w:rPr>
          <w:sz w:val="23"/>
        </w:rPr>
        <w:t>reforms.</w:t>
      </w:r>
    </w:p>
    <w:p>
      <w:pPr>
        <w:pStyle w:val="8"/>
        <w:numPr>
          <w:ilvl w:val="1"/>
          <w:numId w:val="2"/>
        </w:numPr>
        <w:tabs>
          <w:tab w:val="left" w:pos="890"/>
        </w:tabs>
        <w:spacing w:before="105" w:after="0" w:line="240" w:lineRule="auto"/>
        <w:ind w:left="889" w:right="0" w:hanging="377"/>
        <w:jc w:val="left"/>
        <w:rPr>
          <w:sz w:val="23"/>
        </w:rPr>
      </w:pPr>
      <w:r>
        <w:rPr>
          <w:sz w:val="23"/>
        </w:rPr>
        <w:t>are dominant in the</w:t>
      </w:r>
      <w:r>
        <w:rPr>
          <w:spacing w:val="-7"/>
          <w:sz w:val="23"/>
        </w:rPr>
        <w:t xml:space="preserve"> </w:t>
      </w:r>
      <w:r>
        <w:rPr>
          <w:sz w:val="23"/>
        </w:rPr>
        <w:t>government.</w:t>
      </w:r>
    </w:p>
    <w:p>
      <w:pPr>
        <w:pStyle w:val="4"/>
        <w:rPr>
          <w:sz w:val="24"/>
        </w:rPr>
      </w:pPr>
    </w:p>
    <w:p>
      <w:pPr>
        <w:pStyle w:val="8"/>
        <w:numPr>
          <w:ilvl w:val="0"/>
          <w:numId w:val="2"/>
        </w:numPr>
        <w:tabs>
          <w:tab w:val="left" w:pos="513"/>
        </w:tabs>
        <w:spacing w:before="199" w:after="0" w:line="240" w:lineRule="auto"/>
        <w:ind w:left="512" w:right="0" w:hanging="343"/>
        <w:jc w:val="left"/>
        <w:rPr>
          <w:sz w:val="23"/>
        </w:rPr>
      </w:pPr>
      <w:r>
        <w:rPr>
          <w:sz w:val="23"/>
        </w:rPr>
        <w:t>John Donahue’s attitude towards the public-sector system is one</w:t>
      </w:r>
      <w:r>
        <w:rPr>
          <w:spacing w:val="-20"/>
          <w:sz w:val="23"/>
        </w:rPr>
        <w:t xml:space="preserve"> </w:t>
      </w:r>
      <w:r>
        <w:rPr>
          <w:sz w:val="23"/>
        </w:rPr>
        <w:t>of</w:t>
      </w:r>
    </w:p>
    <w:p>
      <w:pPr>
        <w:pStyle w:val="8"/>
        <w:numPr>
          <w:ilvl w:val="1"/>
          <w:numId w:val="2"/>
        </w:numPr>
        <w:tabs>
          <w:tab w:val="left" w:pos="890"/>
        </w:tabs>
        <w:spacing w:before="105" w:after="0" w:line="240" w:lineRule="auto"/>
        <w:ind w:left="889" w:right="0" w:hanging="377"/>
        <w:jc w:val="left"/>
        <w:rPr>
          <w:sz w:val="23"/>
        </w:rPr>
      </w:pPr>
      <w:r>
        <w:rPr>
          <w:sz w:val="23"/>
        </w:rPr>
        <w:t>disapproval.</w:t>
      </w:r>
    </w:p>
    <w:p>
      <w:pPr>
        <w:pStyle w:val="8"/>
        <w:numPr>
          <w:ilvl w:val="1"/>
          <w:numId w:val="2"/>
        </w:numPr>
        <w:tabs>
          <w:tab w:val="left" w:pos="878"/>
        </w:tabs>
        <w:spacing w:before="105" w:after="0" w:line="240" w:lineRule="auto"/>
        <w:ind w:left="877" w:right="0" w:hanging="365"/>
        <w:jc w:val="left"/>
        <w:rPr>
          <w:sz w:val="23"/>
        </w:rPr>
      </w:pPr>
      <w:r>
        <w:rPr>
          <w:sz w:val="23"/>
        </w:rPr>
        <w:t>appreciation.</w:t>
      </w:r>
    </w:p>
    <w:p>
      <w:pPr>
        <w:pStyle w:val="8"/>
        <w:numPr>
          <w:ilvl w:val="1"/>
          <w:numId w:val="2"/>
        </w:numPr>
        <w:tabs>
          <w:tab w:val="left" w:pos="878"/>
        </w:tabs>
        <w:spacing w:before="107" w:after="0" w:line="240" w:lineRule="auto"/>
        <w:ind w:left="877" w:right="0" w:hanging="365"/>
        <w:jc w:val="left"/>
        <w:rPr>
          <w:sz w:val="23"/>
        </w:rPr>
      </w:pPr>
      <w:r>
        <w:rPr>
          <w:sz w:val="23"/>
        </w:rPr>
        <w:t>tolerance.</w:t>
      </w:r>
    </w:p>
    <w:p>
      <w:pPr>
        <w:pStyle w:val="8"/>
        <w:numPr>
          <w:ilvl w:val="1"/>
          <w:numId w:val="2"/>
        </w:numPr>
        <w:tabs>
          <w:tab w:val="left" w:pos="890"/>
        </w:tabs>
        <w:spacing w:before="106" w:after="0" w:line="240" w:lineRule="auto"/>
        <w:ind w:left="889" w:right="0" w:hanging="377"/>
        <w:jc w:val="left"/>
        <w:rPr>
          <w:sz w:val="23"/>
        </w:rPr>
      </w:pPr>
      <w:r>
        <w:rPr>
          <w:sz w:val="23"/>
        </w:rPr>
        <w:t>indifference.</w:t>
      </w:r>
    </w:p>
    <w:p>
      <w:pPr>
        <w:bidi w:val="0"/>
      </w:pPr>
    </w:p>
    <w:p>
      <w:pPr>
        <w:bidi w:val="0"/>
      </w:pPr>
    </w:p>
    <w:p>
      <w:pPr>
        <w:bidi w:val="0"/>
      </w:pPr>
    </w:p>
    <w:p>
      <w:pPr>
        <w:bidi w:val="0"/>
      </w:pPr>
    </w:p>
    <w:p>
      <w:pPr>
        <w:bidi w:val="0"/>
      </w:pPr>
    </w:p>
    <w:p>
      <w:pPr>
        <w:bidi w:val="0"/>
      </w:pPr>
    </w:p>
    <w:p>
      <w:pPr>
        <w:bidi w:val="0"/>
      </w:pPr>
    </w:p>
    <w:p>
      <w:pPr>
        <w:pStyle w:val="3"/>
        <w:spacing w:before="12" w:line="400" w:lineRule="atLeast"/>
        <w:ind w:right="8225"/>
      </w:pPr>
      <w:r>
        <w:t>Part B Directions:</w:t>
      </w:r>
    </w:p>
    <w:p>
      <w:pPr>
        <w:pStyle w:val="4"/>
        <w:spacing w:before="58" w:line="266" w:lineRule="auto"/>
        <w:ind w:left="169" w:right="1354"/>
        <w:jc w:val="both"/>
      </w:pPr>
      <w:r>
        <w:t xml:space="preserve">In the following text, some sentences have been removed. For Questions 41 </w:t>
      </w:r>
      <w:r>
        <w:rPr>
          <w:rFonts w:ascii="Calibri" w:hAnsi="Calibri"/>
          <w:sz w:val="21"/>
        </w:rPr>
        <w:t xml:space="preserve">– </w:t>
      </w:r>
      <w:r>
        <w:t xml:space="preserve">45, choose the most suitable one from the list A </w:t>
      </w:r>
      <w:r>
        <w:rPr>
          <w:rFonts w:ascii="Calibri" w:hAnsi="Calibri"/>
          <w:sz w:val="21"/>
        </w:rPr>
        <w:t xml:space="preserve">– </w:t>
      </w:r>
      <w:r>
        <w:t>G to fit into each of the numbered blanks. There are two extra choices, which do not fit in any of the blanks. Mark your answers on ANSWER SHEET 1. (10 points)</w:t>
      </w:r>
    </w:p>
    <w:p>
      <w:pPr>
        <w:pStyle w:val="4"/>
        <w:spacing w:before="10"/>
        <w:rPr>
          <w:sz w:val="26"/>
        </w:rPr>
      </w:pPr>
    </w:p>
    <w:p>
      <w:pPr>
        <w:pStyle w:val="4"/>
        <w:spacing w:before="1" w:line="271" w:lineRule="auto"/>
        <w:ind w:left="169" w:right="1357" w:firstLine="458"/>
        <w:jc w:val="both"/>
      </w:pPr>
      <w:r>
        <w:t>Think of those fleeting moments when you look out of an aeroplane window and realise that you are flying, higher than a bird. Now think of your laptop, thinner than a brown-paper envelope, or your cellphone in the palm of your hand. Take a moment or two to wonder at those marvels. You are the lucky inheritor of a dream come true.</w:t>
      </w:r>
    </w:p>
    <w:p>
      <w:pPr>
        <w:pStyle w:val="4"/>
        <w:tabs>
          <w:tab w:val="left" w:pos="8064"/>
        </w:tabs>
        <w:spacing w:before="4" w:line="271" w:lineRule="auto"/>
        <w:ind w:left="169" w:right="1356" w:firstLine="458"/>
        <w:jc w:val="both"/>
      </w:pPr>
      <w:r>
        <w:t xml:space="preserve">The second half of the 20th century saw a collection of geniuses, warriors, entrepreneurs and visionaries labour to create a fabulous machine that could function as a typewriter and printing </w:t>
      </w:r>
      <w:r>
        <w:rPr>
          <w:spacing w:val="-3"/>
        </w:rPr>
        <w:t xml:space="preserve">press, </w:t>
      </w:r>
      <w:r>
        <w:t xml:space="preserve">studio and theatre, </w:t>
      </w:r>
      <w:r>
        <w:rPr>
          <w:spacing w:val="-3"/>
        </w:rPr>
        <w:t xml:space="preserve">paintbrush </w:t>
      </w:r>
      <w:r>
        <w:t xml:space="preserve">and </w:t>
      </w:r>
      <w:r>
        <w:rPr>
          <w:spacing w:val="-4"/>
        </w:rPr>
        <w:t xml:space="preserve">gallery, </w:t>
      </w:r>
      <w:r>
        <w:t>piano and radio, the mail as well as the mail carrier.</w:t>
      </w:r>
      <w:r>
        <w:rPr>
          <w:spacing w:val="-29"/>
        </w:rPr>
        <w:t xml:space="preserve"> </w:t>
      </w:r>
      <w:r>
        <w:t>(41)</w:t>
      </w:r>
      <w:r>
        <w:rPr>
          <w:spacing w:val="-5"/>
        </w:rPr>
        <w:t xml:space="preserve"> </w:t>
      </w:r>
      <w:r>
        <w:rPr>
          <w:u w:val="single"/>
        </w:rPr>
        <w:t xml:space="preserve"> </w:t>
      </w:r>
      <w:r>
        <w:rPr>
          <w:u w:val="single"/>
        </w:rPr>
        <w:tab/>
      </w:r>
    </w:p>
    <w:p>
      <w:pPr>
        <w:pStyle w:val="4"/>
        <w:spacing w:before="5" w:line="271" w:lineRule="auto"/>
        <w:ind w:left="169" w:right="1357" w:firstLine="458"/>
        <w:jc w:val="both"/>
      </w:pPr>
      <w:r>
        <w:t>The networked computer is an amazing device, the first media machine that serves as the mode of production, means of distribution, site of reception, and place  of praise and critique. The computer is the 21st century’s culture</w:t>
      </w:r>
      <w:r>
        <w:rPr>
          <w:spacing w:val="-26"/>
        </w:rPr>
        <w:t xml:space="preserve"> </w:t>
      </w:r>
      <w:r>
        <w:t>machine.</w:t>
      </w:r>
    </w:p>
    <w:p>
      <w:pPr>
        <w:pStyle w:val="4"/>
        <w:tabs>
          <w:tab w:val="left" w:pos="5124"/>
        </w:tabs>
        <w:spacing w:before="3" w:line="271" w:lineRule="auto"/>
        <w:ind w:left="169" w:right="1351" w:firstLine="458"/>
        <w:jc w:val="both"/>
      </w:pPr>
      <w:r>
        <w:t>But for all the reasons there are to celebrate the computer, we must also act with caution.</w:t>
      </w:r>
      <w:r>
        <w:rPr>
          <w:spacing w:val="0"/>
        </w:rPr>
        <w:t xml:space="preserve"> </w:t>
      </w:r>
      <w:r>
        <w:t>(42)</w:t>
      </w:r>
      <w:r>
        <w:rPr>
          <w:u w:val="single"/>
        </w:rPr>
        <w:tab/>
      </w:r>
      <w:r>
        <w:t>I call it a secret war for two reasons. First, most people do not realise that there are strong commercial agendas at work to keep them in passive consumption mode. Second, the majority of people who use networked computers to upload are not even aware of the significance of what they are</w:t>
      </w:r>
      <w:r>
        <w:rPr>
          <w:spacing w:val="-6"/>
        </w:rPr>
        <w:t xml:space="preserve"> </w:t>
      </w:r>
      <w:r>
        <w:t>doing.</w:t>
      </w:r>
    </w:p>
    <w:p>
      <w:pPr>
        <w:pStyle w:val="4"/>
        <w:spacing w:before="7" w:line="271" w:lineRule="auto"/>
        <w:ind w:left="169" w:right="1349" w:firstLine="458"/>
        <w:jc w:val="both"/>
      </w:pPr>
      <w:r>
        <w:t xml:space="preserve">All animals download, but only a few upload. Beavers build dams and birds make nests. </w:t>
      </w:r>
      <w:r>
        <w:rPr>
          <w:spacing w:val="-8"/>
        </w:rPr>
        <w:t xml:space="preserve">Yet </w:t>
      </w:r>
      <w:r>
        <w:t xml:space="preserve">for the most part, the animal kingdom moves through the world downloading. Humans are unique in their capacity to not only make tools but then turn around and use them to create superfluous material goods </w:t>
      </w:r>
      <w:r>
        <w:rPr>
          <w:rFonts w:ascii="Calibri" w:hAnsi="Calibri"/>
          <w:sz w:val="21"/>
        </w:rPr>
        <w:t xml:space="preserve">– </w:t>
      </w:r>
      <w:r>
        <w:t xml:space="preserve">paintings, sculpture </w:t>
      </w:r>
      <w:r>
        <w:rPr>
          <w:spacing w:val="-3"/>
        </w:rPr>
        <w:t xml:space="preserve">and </w:t>
      </w:r>
      <w:r>
        <w:rPr>
          <w:spacing w:val="-4"/>
        </w:rPr>
        <w:t xml:space="preserve">architecture </w:t>
      </w:r>
      <w:r>
        <w:rPr>
          <w:rFonts w:ascii="Calibri" w:hAnsi="Calibri"/>
          <w:sz w:val="21"/>
        </w:rPr>
        <w:t xml:space="preserve">– </w:t>
      </w:r>
      <w:r>
        <w:rPr>
          <w:spacing w:val="-3"/>
        </w:rPr>
        <w:t xml:space="preserve">and </w:t>
      </w:r>
      <w:r>
        <w:rPr>
          <w:spacing w:val="-4"/>
        </w:rPr>
        <w:t xml:space="preserve">superfluous experiences </w:t>
      </w:r>
      <w:r>
        <w:rPr>
          <w:rFonts w:ascii="Calibri" w:hAnsi="Calibri"/>
          <w:sz w:val="21"/>
        </w:rPr>
        <w:t xml:space="preserve">– </w:t>
      </w:r>
      <w:r>
        <w:rPr>
          <w:spacing w:val="-4"/>
        </w:rPr>
        <w:t xml:space="preserve">music, literature, religion </w:t>
      </w:r>
      <w:r>
        <w:t>and</w:t>
      </w:r>
      <w:r>
        <w:rPr>
          <w:spacing w:val="18"/>
        </w:rPr>
        <w:t xml:space="preserve"> </w:t>
      </w:r>
      <w:r>
        <w:rPr>
          <w:spacing w:val="-6"/>
        </w:rPr>
        <w:t>philosopy.</w:t>
      </w:r>
    </w:p>
    <w:p>
      <w:pPr>
        <w:pStyle w:val="4"/>
        <w:tabs>
          <w:tab w:val="left" w:pos="4212"/>
        </w:tabs>
        <w:spacing w:line="257" w:lineRule="exact"/>
        <w:ind w:left="169"/>
      </w:pPr>
      <w:r>
        <w:t>(43)</w:t>
      </w:r>
      <w:r>
        <w:rPr>
          <w:spacing w:val="-7"/>
        </w:rPr>
        <w:t xml:space="preserve"> </w:t>
      </w:r>
      <w:r>
        <w:rPr>
          <w:u w:val="single"/>
        </w:rPr>
        <w:t xml:space="preserve"> </w:t>
      </w:r>
      <w:r>
        <w:rPr>
          <w:u w:val="single"/>
        </w:rPr>
        <w:tab/>
      </w:r>
    </w:p>
    <w:p>
      <w:pPr>
        <w:pStyle w:val="4"/>
        <w:tabs>
          <w:tab w:val="left" w:pos="7495"/>
        </w:tabs>
        <w:spacing w:before="35" w:line="271" w:lineRule="auto"/>
        <w:ind w:left="169" w:right="1351" w:firstLine="458"/>
        <w:jc w:val="both"/>
      </w:pPr>
      <w:r>
        <w:t>For all the possibilities of our new culture machines, most people are still stuck in download mode. Even after the advent of widespread social media, a pyramid of production remains, with a small number of people uploading material, a slightly larger group commenting on or modifying that content, and a huge percentage remaining content to just consume.</w:t>
      </w:r>
      <w:r>
        <w:rPr>
          <w:spacing w:val="-12"/>
        </w:rPr>
        <w:t xml:space="preserve"> </w:t>
      </w:r>
      <w:r>
        <w:t>(44)</w:t>
      </w:r>
      <w:r>
        <w:rPr>
          <w:spacing w:val="-7"/>
        </w:rPr>
        <w:t xml:space="preserve"> </w:t>
      </w:r>
      <w:r>
        <w:rPr>
          <w:u w:val="single"/>
        </w:rPr>
        <w:t xml:space="preserve"> </w:t>
      </w:r>
      <w:r>
        <w:rPr>
          <w:u w:val="single"/>
        </w:rPr>
        <w:tab/>
      </w:r>
    </w:p>
    <w:p>
      <w:pPr>
        <w:pStyle w:val="4"/>
        <w:tabs>
          <w:tab w:val="left" w:pos="4653"/>
        </w:tabs>
        <w:spacing w:before="6" w:line="271" w:lineRule="auto"/>
        <w:ind w:left="169" w:right="1374" w:firstLine="506"/>
        <w:jc w:val="both"/>
      </w:pPr>
      <w:r>
        <w:rPr>
          <w:spacing w:val="6"/>
        </w:rPr>
        <w:t xml:space="preserve">Television </w:t>
      </w:r>
      <w:r>
        <w:rPr>
          <w:spacing w:val="2"/>
        </w:rPr>
        <w:t xml:space="preserve">is </w:t>
      </w:r>
      <w:r>
        <w:t xml:space="preserve">a </w:t>
      </w:r>
      <w:r>
        <w:rPr>
          <w:spacing w:val="7"/>
        </w:rPr>
        <w:t xml:space="preserve">one-way </w:t>
      </w:r>
      <w:r>
        <w:rPr>
          <w:spacing w:val="5"/>
        </w:rPr>
        <w:t xml:space="preserve">tap </w:t>
      </w:r>
      <w:r>
        <w:rPr>
          <w:spacing w:val="7"/>
        </w:rPr>
        <w:t xml:space="preserve">flowing </w:t>
      </w:r>
      <w:r>
        <w:rPr>
          <w:spacing w:val="6"/>
        </w:rPr>
        <w:t xml:space="preserve">into </w:t>
      </w:r>
      <w:r>
        <w:rPr>
          <w:spacing w:val="5"/>
        </w:rPr>
        <w:t xml:space="preserve">our  </w:t>
      </w:r>
      <w:r>
        <w:rPr>
          <w:spacing w:val="7"/>
        </w:rPr>
        <w:t xml:space="preserve">homes. </w:t>
      </w:r>
      <w:r>
        <w:rPr>
          <w:spacing w:val="5"/>
        </w:rPr>
        <w:t xml:space="preserve">The  </w:t>
      </w:r>
      <w:r>
        <w:rPr>
          <w:spacing w:val="7"/>
        </w:rPr>
        <w:t xml:space="preserve">hardest  </w:t>
      </w:r>
      <w:r>
        <w:rPr>
          <w:spacing w:val="6"/>
        </w:rPr>
        <w:t xml:space="preserve">task that </w:t>
      </w:r>
      <w:r>
        <w:rPr>
          <w:spacing w:val="8"/>
        </w:rPr>
        <w:t xml:space="preserve">television </w:t>
      </w:r>
      <w:r>
        <w:rPr>
          <w:spacing w:val="6"/>
        </w:rPr>
        <w:t xml:space="preserve">asks </w:t>
      </w:r>
      <w:r>
        <w:rPr>
          <w:spacing w:val="2"/>
        </w:rPr>
        <w:t xml:space="preserve">of </w:t>
      </w:r>
      <w:r>
        <w:rPr>
          <w:spacing w:val="7"/>
        </w:rPr>
        <w:t xml:space="preserve">anyone </w:t>
      </w:r>
      <w:r>
        <w:rPr>
          <w:spacing w:val="2"/>
        </w:rPr>
        <w:t xml:space="preserve">is to </w:t>
      </w:r>
      <w:r>
        <w:rPr>
          <w:spacing w:val="6"/>
        </w:rPr>
        <w:t xml:space="preserve">turn </w:t>
      </w:r>
      <w:r>
        <w:rPr>
          <w:spacing w:val="5"/>
        </w:rPr>
        <w:t xml:space="preserve">the </w:t>
      </w:r>
      <w:r>
        <w:rPr>
          <w:spacing w:val="6"/>
        </w:rPr>
        <w:t xml:space="preserve">power </w:t>
      </w:r>
      <w:r>
        <w:rPr>
          <w:spacing w:val="3"/>
        </w:rPr>
        <w:t xml:space="preserve">off  </w:t>
      </w:r>
      <w:r>
        <w:rPr>
          <w:spacing w:val="7"/>
        </w:rPr>
        <w:t xml:space="preserve">after </w:t>
      </w:r>
      <w:r>
        <w:rPr>
          <w:spacing w:val="2"/>
        </w:rPr>
        <w:t xml:space="preserve">he  </w:t>
      </w:r>
      <w:r>
        <w:rPr>
          <w:spacing w:val="5"/>
        </w:rPr>
        <w:t xml:space="preserve">has  </w:t>
      </w:r>
      <w:r>
        <w:rPr>
          <w:spacing w:val="7"/>
        </w:rPr>
        <w:t xml:space="preserve">turned  </w:t>
      </w:r>
      <w:r>
        <w:rPr>
          <w:spacing w:val="2"/>
        </w:rPr>
        <w:t xml:space="preserve">it </w:t>
      </w:r>
      <w:r>
        <w:rPr>
          <w:spacing w:val="5"/>
        </w:rPr>
        <w:t>on.</w:t>
      </w:r>
      <w:r>
        <w:rPr>
          <w:spacing w:val="31"/>
        </w:rPr>
        <w:t xml:space="preserve"> </w:t>
      </w:r>
      <w:r>
        <w:rPr>
          <w:spacing w:val="6"/>
        </w:rPr>
        <w:t>(45)</w:t>
      </w:r>
      <w:r>
        <w:rPr>
          <w:spacing w:val="11"/>
        </w:rPr>
        <w:t xml:space="preserve"> </w:t>
      </w:r>
      <w:r>
        <w:rPr>
          <w:u w:val="single"/>
        </w:rPr>
        <w:t xml:space="preserve"> </w:t>
      </w:r>
      <w:r>
        <w:rPr>
          <w:u w:val="single"/>
        </w:rPr>
        <w:tab/>
      </w:r>
    </w:p>
    <w:p>
      <w:pPr>
        <w:pStyle w:val="4"/>
        <w:spacing w:before="4" w:line="273" w:lineRule="auto"/>
        <w:ind w:left="169" w:right="1364" w:firstLine="458"/>
        <w:jc w:val="both"/>
      </w:pPr>
      <w:r>
        <w:t xml:space="preserve">What counts as meaningful uploading? My definition revolves around the concept of “stickiness” </w:t>
      </w:r>
      <w:r>
        <w:rPr>
          <w:rFonts w:ascii="Calibri" w:hAnsi="Calibri"/>
          <w:sz w:val="21"/>
        </w:rPr>
        <w:t xml:space="preserve">– </w:t>
      </w:r>
      <w:r>
        <w:t>creations and experiences to which others</w:t>
      </w:r>
      <w:r>
        <w:rPr>
          <w:spacing w:val="-19"/>
        </w:rPr>
        <w:t xml:space="preserve"> </w:t>
      </w:r>
      <w:r>
        <w:t>adhere.</w:t>
      </w:r>
    </w:p>
    <w:p>
      <w:pPr>
        <w:pStyle w:val="4"/>
        <w:spacing w:before="4" w:line="273" w:lineRule="auto"/>
        <w:ind w:left="169" w:right="1364" w:firstLine="458"/>
        <w:jc w:val="both"/>
      </w:pPr>
    </w:p>
    <w:p>
      <w:pPr>
        <w:pStyle w:val="8"/>
        <w:numPr>
          <w:ilvl w:val="0"/>
          <w:numId w:val="3"/>
        </w:numPr>
        <w:tabs>
          <w:tab w:val="left" w:pos="590"/>
        </w:tabs>
        <w:spacing w:before="130" w:after="0" w:line="345" w:lineRule="auto"/>
        <w:ind w:left="589" w:right="1356" w:hanging="420"/>
        <w:jc w:val="both"/>
        <w:rPr>
          <w:sz w:val="23"/>
        </w:rPr>
      </w:pPr>
      <w:r>
        <w:rPr>
          <w:sz w:val="23"/>
        </w:rPr>
        <w:t>Of course, it is precisely these superfluous things that define human culture and ultimately what it is to be human. Downloading and consuming culture requires great skills, but failing to move beyond downloading is to strip oneself of a defining constituent of</w:t>
      </w:r>
      <w:r>
        <w:rPr>
          <w:spacing w:val="-6"/>
          <w:sz w:val="23"/>
        </w:rPr>
        <w:t xml:space="preserve"> </w:t>
      </w:r>
      <w:r>
        <w:rPr>
          <w:sz w:val="23"/>
        </w:rPr>
        <w:t>humanity.</w:t>
      </w:r>
    </w:p>
    <w:p>
      <w:pPr>
        <w:pStyle w:val="4"/>
        <w:spacing w:before="10"/>
        <w:rPr>
          <w:sz w:val="32"/>
        </w:rPr>
      </w:pPr>
    </w:p>
    <w:p>
      <w:pPr>
        <w:pStyle w:val="8"/>
        <w:numPr>
          <w:ilvl w:val="0"/>
          <w:numId w:val="3"/>
        </w:numPr>
        <w:tabs>
          <w:tab w:val="left" w:pos="590"/>
        </w:tabs>
        <w:spacing w:before="0" w:after="0" w:line="345" w:lineRule="auto"/>
        <w:ind w:left="589" w:right="1361" w:hanging="420"/>
        <w:jc w:val="left"/>
        <w:rPr>
          <w:sz w:val="23"/>
        </w:rPr>
      </w:pPr>
      <w:r>
        <w:rPr>
          <w:sz w:val="23"/>
        </w:rPr>
        <w:t>Applications like tumblr.com, which allow users to combine pictures, words and other media in creative ways and then share them, have the potential to add stickiness by amusing, entertaining and enlightening</w:t>
      </w:r>
      <w:r>
        <w:rPr>
          <w:spacing w:val="-5"/>
          <w:sz w:val="23"/>
        </w:rPr>
        <w:t xml:space="preserve"> </w:t>
      </w:r>
      <w:r>
        <w:rPr>
          <w:sz w:val="23"/>
        </w:rPr>
        <w:t>others.</w:t>
      </w:r>
    </w:p>
    <w:p>
      <w:pPr>
        <w:pStyle w:val="4"/>
        <w:spacing w:before="8"/>
        <w:rPr>
          <w:sz w:val="32"/>
        </w:rPr>
      </w:pPr>
    </w:p>
    <w:p>
      <w:pPr>
        <w:pStyle w:val="8"/>
        <w:numPr>
          <w:ilvl w:val="0"/>
          <w:numId w:val="3"/>
        </w:numPr>
        <w:tabs>
          <w:tab w:val="left" w:pos="590"/>
        </w:tabs>
        <w:spacing w:before="0" w:after="0" w:line="345" w:lineRule="auto"/>
        <w:ind w:left="589" w:right="1359" w:hanging="420"/>
        <w:jc w:val="both"/>
        <w:rPr>
          <w:sz w:val="23"/>
        </w:rPr>
      </w:pPr>
      <w:r>
        <w:rPr>
          <w:sz w:val="23"/>
        </w:rPr>
        <w:t>Not only did they develop such a device but by the turn of the millennium       they had also managed to embed it in a worldwide system accessed by billions   of people every</w:t>
      </w:r>
      <w:r>
        <w:rPr>
          <w:spacing w:val="-6"/>
          <w:sz w:val="23"/>
        </w:rPr>
        <w:t xml:space="preserve"> </w:t>
      </w:r>
      <w:r>
        <w:rPr>
          <w:spacing w:val="-3"/>
          <w:sz w:val="23"/>
        </w:rPr>
        <w:t>day.</w:t>
      </w:r>
    </w:p>
    <w:p>
      <w:pPr>
        <w:pStyle w:val="4"/>
        <w:rPr>
          <w:sz w:val="33"/>
        </w:rPr>
      </w:pPr>
    </w:p>
    <w:p>
      <w:pPr>
        <w:pStyle w:val="8"/>
        <w:numPr>
          <w:ilvl w:val="0"/>
          <w:numId w:val="3"/>
        </w:numPr>
        <w:tabs>
          <w:tab w:val="left" w:pos="590"/>
        </w:tabs>
        <w:spacing w:before="0" w:after="0" w:line="338" w:lineRule="auto"/>
        <w:ind w:left="589" w:right="1363" w:hanging="420"/>
        <w:jc w:val="both"/>
        <w:rPr>
          <w:sz w:val="23"/>
        </w:rPr>
      </w:pPr>
      <w:r>
        <w:rPr>
          <w:sz w:val="23"/>
        </w:rPr>
        <w:t xml:space="preserve">This is because the networked computer has sparked a secret war between downloading and uploading </w:t>
      </w:r>
      <w:r>
        <w:rPr>
          <w:rFonts w:ascii="Calibri" w:hAnsi="Calibri"/>
          <w:sz w:val="21"/>
        </w:rPr>
        <w:t xml:space="preserve">– </w:t>
      </w:r>
      <w:r>
        <w:rPr>
          <w:sz w:val="23"/>
        </w:rPr>
        <w:t xml:space="preserve">between  passive  consumption  and  active creation </w:t>
      </w:r>
      <w:r>
        <w:rPr>
          <w:rFonts w:ascii="Calibri" w:hAnsi="Calibri"/>
          <w:sz w:val="21"/>
        </w:rPr>
        <w:t xml:space="preserve">– </w:t>
      </w:r>
      <w:r>
        <w:rPr>
          <w:sz w:val="23"/>
        </w:rPr>
        <w:t>whose outcome will shape our  collective  future  in  ways  we  can only begin to</w:t>
      </w:r>
      <w:r>
        <w:rPr>
          <w:spacing w:val="-7"/>
          <w:sz w:val="23"/>
        </w:rPr>
        <w:t xml:space="preserve"> </w:t>
      </w:r>
      <w:r>
        <w:rPr>
          <w:sz w:val="23"/>
        </w:rPr>
        <w:t>imagine.</w:t>
      </w:r>
    </w:p>
    <w:p>
      <w:pPr>
        <w:pStyle w:val="4"/>
        <w:spacing w:before="2"/>
        <w:rPr>
          <w:sz w:val="34"/>
        </w:rPr>
      </w:pPr>
    </w:p>
    <w:p>
      <w:pPr>
        <w:pStyle w:val="8"/>
        <w:numPr>
          <w:ilvl w:val="0"/>
          <w:numId w:val="3"/>
        </w:numPr>
        <w:tabs>
          <w:tab w:val="left" w:pos="590"/>
        </w:tabs>
        <w:spacing w:before="1" w:after="0" w:line="345" w:lineRule="auto"/>
        <w:ind w:left="589" w:right="1354" w:hanging="420"/>
        <w:jc w:val="both"/>
        <w:rPr>
          <w:sz w:val="23"/>
        </w:rPr>
      </w:pPr>
      <w:r>
        <w:rPr>
          <w:sz w:val="23"/>
        </w:rPr>
        <w:t>The challenge the computer mounts to television thus bears little similarity to  one format being replaced by another in the manner of record players being replaced by CD</w:t>
      </w:r>
      <w:r>
        <w:rPr>
          <w:spacing w:val="-5"/>
          <w:sz w:val="23"/>
        </w:rPr>
        <w:t xml:space="preserve"> </w:t>
      </w:r>
      <w:r>
        <w:rPr>
          <w:sz w:val="23"/>
        </w:rPr>
        <w:t>players.</w:t>
      </w:r>
    </w:p>
    <w:p>
      <w:pPr>
        <w:pStyle w:val="4"/>
        <w:spacing w:before="10"/>
        <w:rPr>
          <w:sz w:val="32"/>
        </w:rPr>
      </w:pPr>
    </w:p>
    <w:p>
      <w:pPr>
        <w:pStyle w:val="8"/>
        <w:numPr>
          <w:ilvl w:val="0"/>
          <w:numId w:val="3"/>
        </w:numPr>
        <w:tabs>
          <w:tab w:val="left" w:pos="590"/>
        </w:tabs>
        <w:spacing w:before="1" w:after="0" w:line="345" w:lineRule="auto"/>
        <w:ind w:left="589" w:right="1354" w:hanging="420"/>
        <w:jc w:val="both"/>
        <w:rPr>
          <w:sz w:val="23"/>
        </w:rPr>
      </w:pPr>
      <w:r>
        <w:rPr>
          <w:sz w:val="23"/>
        </w:rPr>
        <w:t xml:space="preserve">One reason for the persistence of this pyramid of production is that for the past half-century, much of the </w:t>
      </w:r>
      <w:r>
        <w:rPr>
          <w:spacing w:val="-3"/>
          <w:sz w:val="23"/>
        </w:rPr>
        <w:t xml:space="preserve">world’s </w:t>
      </w:r>
      <w:r>
        <w:rPr>
          <w:sz w:val="23"/>
        </w:rPr>
        <w:t xml:space="preserve">media culture has been defined by a single medium </w:t>
      </w:r>
      <w:r>
        <w:rPr>
          <w:rFonts w:ascii="Calibri" w:hAnsi="Calibri"/>
          <w:sz w:val="21"/>
        </w:rPr>
        <w:t xml:space="preserve">– </w:t>
      </w:r>
      <w:r>
        <w:rPr>
          <w:sz w:val="23"/>
        </w:rPr>
        <w:t xml:space="preserve">television </w:t>
      </w:r>
      <w:r>
        <w:rPr>
          <w:rFonts w:ascii="Calibri" w:hAnsi="Calibri"/>
          <w:sz w:val="21"/>
        </w:rPr>
        <w:t xml:space="preserve">– </w:t>
      </w:r>
      <w:r>
        <w:rPr>
          <w:sz w:val="23"/>
        </w:rPr>
        <w:t>and television is defined by</w:t>
      </w:r>
      <w:r>
        <w:rPr>
          <w:spacing w:val="-15"/>
          <w:sz w:val="23"/>
        </w:rPr>
        <w:t xml:space="preserve"> </w:t>
      </w:r>
      <w:r>
        <w:rPr>
          <w:sz w:val="23"/>
        </w:rPr>
        <w:t>downloading.</w:t>
      </w:r>
    </w:p>
    <w:p>
      <w:pPr>
        <w:pStyle w:val="4"/>
        <w:spacing w:before="1"/>
        <w:rPr>
          <w:sz w:val="32"/>
        </w:rPr>
      </w:pPr>
    </w:p>
    <w:p>
      <w:pPr>
        <w:pStyle w:val="8"/>
        <w:numPr>
          <w:ilvl w:val="0"/>
          <w:numId w:val="3"/>
        </w:numPr>
        <w:tabs>
          <w:tab w:val="left" w:pos="590"/>
        </w:tabs>
        <w:spacing w:before="1" w:after="0" w:line="345" w:lineRule="auto"/>
        <w:ind w:left="589" w:right="1359" w:hanging="420"/>
        <w:jc w:val="both"/>
        <w:rPr>
          <w:sz w:val="23"/>
        </w:rPr>
      </w:pPr>
      <w:r>
        <w:rPr>
          <w:sz w:val="23"/>
        </w:rPr>
        <w:t xml:space="preserve">The networked computer offers the first chance in  50  years  to  reverse  the  </w:t>
      </w:r>
      <w:r>
        <w:rPr>
          <w:spacing w:val="-3"/>
          <w:sz w:val="23"/>
        </w:rPr>
        <w:t xml:space="preserve">flow, </w:t>
      </w:r>
      <w:r>
        <w:rPr>
          <w:sz w:val="23"/>
        </w:rPr>
        <w:t>to encourage thoughtful downloading and, even more importantly, meaningful uploading.</w:t>
      </w:r>
    </w:p>
    <w:p>
      <w:pPr>
        <w:bidi w:val="0"/>
      </w:pPr>
    </w:p>
    <w:p>
      <w:pPr>
        <w:bidi w:val="0"/>
      </w:pPr>
    </w:p>
    <w:p>
      <w:pPr>
        <w:bidi w:val="0"/>
      </w:pPr>
    </w:p>
    <w:p>
      <w:pPr>
        <w:bidi w:val="0"/>
      </w:pPr>
    </w:p>
    <w:p>
      <w:pPr>
        <w:bidi w:val="0"/>
      </w:pPr>
    </w:p>
    <w:p>
      <w:pPr>
        <w:bidi w:val="0"/>
      </w:pPr>
    </w:p>
    <w:p>
      <w:pPr>
        <w:pStyle w:val="3"/>
        <w:spacing w:before="12" w:line="400" w:lineRule="atLeast"/>
        <w:ind w:right="8225"/>
      </w:pPr>
      <w:r>
        <w:t>Part C Directions:</w:t>
      </w:r>
    </w:p>
    <w:p>
      <w:pPr>
        <w:pStyle w:val="4"/>
        <w:spacing w:before="38" w:line="254" w:lineRule="auto"/>
        <w:ind w:left="169" w:right="1356"/>
        <w:jc w:val="both"/>
      </w:pPr>
      <w:r>
        <w:t>Read the following text carefully and then translate the underlined segments into Chinese. Your translation should be written clearly on ANSWER SHEET 2. (10 points)</w:t>
      </w:r>
    </w:p>
    <w:p>
      <w:pPr>
        <w:pStyle w:val="4"/>
        <w:spacing w:before="4"/>
        <w:rPr>
          <w:sz w:val="24"/>
        </w:rPr>
      </w:pPr>
    </w:p>
    <w:p>
      <w:pPr>
        <w:pStyle w:val="4"/>
        <w:spacing w:line="254" w:lineRule="auto"/>
        <w:ind w:left="169" w:right="1354" w:firstLine="458"/>
        <w:jc w:val="both"/>
      </w:pPr>
      <w:r>
        <w:t>Since the days of Aristotle, a search for universal principles has characterized the scientific enterprise. In some ways, this quest for commonalities defines science. Newton’s laws of motion and Darwinian evolution each bind a host of different phenomena into a single explicatory framework.</w:t>
      </w:r>
    </w:p>
    <w:p>
      <w:pPr>
        <w:pStyle w:val="4"/>
        <w:spacing w:line="252" w:lineRule="auto"/>
        <w:ind w:left="169" w:right="1355" w:firstLine="458"/>
        <w:jc w:val="both"/>
      </w:pPr>
      <w:r>
        <w:t xml:space="preserve">(46) </w:t>
      </w:r>
      <w:r>
        <w:rPr>
          <w:u w:val="single"/>
        </w:rPr>
        <w:t>In physics, one approach takes this impulse for unification to its extreme</w:t>
      </w:r>
      <w:r>
        <w:t>,</w:t>
      </w:r>
      <w:r>
        <w:rPr>
          <w:u w:val="single"/>
        </w:rPr>
        <w:t xml:space="preserve"> and seeks a theory of everything </w:t>
      </w:r>
      <w:r>
        <w:rPr>
          <w:rFonts w:ascii="Calibri" w:hAnsi="Calibri"/>
          <w:sz w:val="21"/>
          <w:u w:val="single"/>
        </w:rPr>
        <w:t xml:space="preserve">– </w:t>
      </w:r>
      <w:r>
        <w:rPr>
          <w:u w:val="single"/>
        </w:rPr>
        <w:t>a single generative equation for all we see.</w:t>
      </w:r>
      <w:r>
        <w:t xml:space="preserve"> It is becoming less clear, however, that such a theory would be a simplification, given the dimensions and universes that it might entail. Nonetheless, unification of sorts remains a major</w:t>
      </w:r>
      <w:r>
        <w:rPr>
          <w:spacing w:val="-4"/>
        </w:rPr>
        <w:t xml:space="preserve"> </w:t>
      </w:r>
      <w:r>
        <w:t>goal.</w:t>
      </w:r>
    </w:p>
    <w:p>
      <w:pPr>
        <w:pStyle w:val="4"/>
        <w:spacing w:before="4" w:line="254" w:lineRule="auto"/>
        <w:ind w:left="169" w:right="1354" w:firstLine="458"/>
        <w:jc w:val="both"/>
      </w:pPr>
      <w:r>
        <w:t xml:space="preserve">This tendency in the natural sciences has long been evident in the social sciences too. (47) </w:t>
      </w:r>
      <w:r>
        <w:rPr>
          <w:u w:val="single"/>
        </w:rPr>
        <w:t>Here, Darwinism seems to offer justification, for if all humans share</w:t>
      </w:r>
      <w:r>
        <w:t xml:space="preserve"> </w:t>
      </w:r>
      <w:r>
        <w:rPr>
          <w:u w:val="single"/>
        </w:rPr>
        <w:t>common origins, it seems reasonable to suppose that cultural diversity could also be</w:t>
      </w:r>
      <w:r>
        <w:t xml:space="preserve"> </w:t>
      </w:r>
      <w:r>
        <w:rPr>
          <w:u w:val="single"/>
        </w:rPr>
        <w:t>traced to more constrained beginnings</w:t>
      </w:r>
      <w:r>
        <w:t xml:space="preserve">. Just as the bewildering variety of human courtship rituals might all be considered forms of sexual selection, perhaps the  </w:t>
      </w:r>
      <w:r>
        <w:rPr>
          <w:spacing w:val="-3"/>
        </w:rPr>
        <w:t xml:space="preserve">world’s </w:t>
      </w:r>
      <w:r>
        <w:t xml:space="preserve">languages, music, social and religious customs and even history are governed by universal features. (48) </w:t>
      </w:r>
      <w:r>
        <w:rPr>
          <w:spacing w:val="-7"/>
          <w:u w:val="single"/>
        </w:rPr>
        <w:t xml:space="preserve">To </w:t>
      </w:r>
      <w:r>
        <w:rPr>
          <w:u w:val="single"/>
        </w:rPr>
        <w:t>filter out what is unique from what is shared migh</w:t>
      </w:r>
      <w:r>
        <w:t xml:space="preserve">t </w:t>
      </w:r>
      <w:r>
        <w:rPr>
          <w:u w:val="single"/>
        </w:rPr>
        <w:t>enable us to understand how complex cultural behavior arose and what guides it in</w:t>
      </w:r>
      <w:r>
        <w:t xml:space="preserve"> </w:t>
      </w:r>
      <w:r>
        <w:rPr>
          <w:u w:val="single"/>
        </w:rPr>
        <w:t>evolutionary or cognitive</w:t>
      </w:r>
      <w:r>
        <w:rPr>
          <w:spacing w:val="-3"/>
          <w:u w:val="single"/>
        </w:rPr>
        <w:t xml:space="preserve"> </w:t>
      </w:r>
      <w:r>
        <w:rPr>
          <w:u w:val="single"/>
        </w:rPr>
        <w:t>terms</w:t>
      </w:r>
      <w:r>
        <w:t>.</w:t>
      </w:r>
    </w:p>
    <w:p>
      <w:pPr>
        <w:pStyle w:val="4"/>
        <w:spacing w:line="254" w:lineRule="auto"/>
        <w:ind w:left="169" w:right="1354" w:firstLine="458"/>
        <w:jc w:val="both"/>
      </w:pPr>
      <w:r>
        <w:t>That, at least, is the hope. But a comparative study of linguistic traits published online today supplies a reality check. Russell Gray at the University of Auckland and his colleagues consider the evolution of grammars in the light of two previous attempts to find universality in</w:t>
      </w:r>
      <w:r>
        <w:rPr>
          <w:spacing w:val="-7"/>
        </w:rPr>
        <w:t xml:space="preserve"> </w:t>
      </w:r>
      <w:r>
        <w:t>language.</w:t>
      </w:r>
    </w:p>
    <w:p>
      <w:pPr>
        <w:pStyle w:val="4"/>
        <w:spacing w:line="254" w:lineRule="auto"/>
        <w:ind w:left="169" w:right="1355" w:firstLine="458"/>
        <w:jc w:val="both"/>
      </w:pPr>
      <w:r>
        <w:t>The most famous of these efforts was initiated by Noam Chomsky, who suggested that humans are born with an innate language-acquisition capacity that dictates a universal grammar. A few generative rules are then sufficient to unfold the entire fundamental structure of a language, which is why children can learn it so quickly.</w:t>
      </w:r>
    </w:p>
    <w:p>
      <w:pPr>
        <w:pStyle w:val="4"/>
        <w:spacing w:line="254" w:lineRule="auto"/>
        <w:ind w:left="169" w:right="1356" w:firstLine="458"/>
        <w:jc w:val="both"/>
      </w:pPr>
      <w:r>
        <w:t xml:space="preserve">(49) </w:t>
      </w:r>
      <w:r>
        <w:rPr>
          <w:u w:val="single"/>
        </w:rPr>
        <w:t>The second, by Joshua Greenberg, takes a more empirical approach to universality, identifying traits (particularly in word order) shared by many languages</w:t>
      </w:r>
      <w:r>
        <w:t>,</w:t>
      </w:r>
      <w:r>
        <w:rPr>
          <w:u w:val="single"/>
        </w:rPr>
        <w:t xml:space="preserve"> which are considered to represent biases that result from cognitive constraints.</w:t>
      </w:r>
    </w:p>
    <w:p>
      <w:pPr>
        <w:pStyle w:val="4"/>
        <w:spacing w:line="254" w:lineRule="auto"/>
        <w:ind w:left="169" w:right="1358" w:firstLine="458"/>
        <w:jc w:val="both"/>
      </w:pPr>
      <w:r>
        <w:t xml:space="preserve">Gray and his colleagues have put them to the test by examining four family trees that between them represent more than 2,000 languages. (50) </w:t>
      </w:r>
      <w:r>
        <w:rPr>
          <w:u w:val="single"/>
        </w:rPr>
        <w:t>Chomsky’s grammar</w:t>
      </w:r>
      <w:r>
        <w:t xml:space="preserve"> </w:t>
      </w:r>
      <w:r>
        <w:rPr>
          <w:u w:val="single"/>
        </w:rPr>
        <w:t>should show patterns of language change that are independent of the family tree  or</w:t>
      </w:r>
      <w:r>
        <w:t xml:space="preserve"> </w:t>
      </w:r>
      <w:r>
        <w:rPr>
          <w:u w:val="single"/>
        </w:rPr>
        <w:t>the pathway tracked through it, whereas Greenbergian universality predicts strong</w:t>
      </w:r>
      <w:r>
        <w:t xml:space="preserve"> </w:t>
      </w:r>
      <w:r>
        <w:rPr>
          <w:u w:val="single"/>
        </w:rPr>
        <w:t>co-dependencies between particular types of word-order relations.</w:t>
      </w:r>
      <w:r>
        <w:t xml:space="preserve"> Neither of these patterns is borne out by the analysis, suggesting that the structures of the languages are lineage-specific and not governed by</w:t>
      </w:r>
      <w:r>
        <w:rPr>
          <w:spacing w:val="-10"/>
        </w:rPr>
        <w:t xml:space="preserve"> </w:t>
      </w:r>
      <w:r>
        <w:t>universals.</w:t>
      </w:r>
    </w:p>
    <w:p>
      <w:pPr>
        <w:pStyle w:val="4"/>
        <w:spacing w:before="6"/>
        <w:rPr>
          <w:sz w:val="12"/>
        </w:rPr>
      </w:pPr>
    </w:p>
    <w:p>
      <w:pPr>
        <w:pStyle w:val="2"/>
        <w:tabs>
          <w:tab w:val="left" w:pos="4501"/>
        </w:tabs>
        <w:ind w:left="2980"/>
      </w:pPr>
      <w:r>
        <w:t xml:space="preserve">Section </w:t>
      </w:r>
      <w:r>
        <w:rPr>
          <w:rFonts w:ascii="宋体" w:hAnsi="宋体"/>
        </w:rPr>
        <w:t>Ⅲ</w:t>
      </w:r>
      <w:r>
        <w:rPr>
          <w:rFonts w:ascii="宋体" w:hAnsi="宋体"/>
        </w:rPr>
        <w:tab/>
      </w:r>
      <w:r>
        <w:t>Writing</w:t>
      </w:r>
    </w:p>
    <w:p>
      <w:pPr>
        <w:pStyle w:val="4"/>
        <w:spacing w:before="10"/>
        <w:rPr>
          <w:sz w:val="21"/>
        </w:rPr>
      </w:pPr>
    </w:p>
    <w:p>
      <w:pPr>
        <w:pStyle w:val="3"/>
      </w:pPr>
      <w:r>
        <w:t>Part A</w:t>
      </w:r>
    </w:p>
    <w:p>
      <w:pPr>
        <w:pStyle w:val="4"/>
        <w:spacing w:before="9"/>
        <w:rPr>
          <w:b/>
          <w:sz w:val="19"/>
        </w:rPr>
      </w:pPr>
    </w:p>
    <w:p>
      <w:pPr>
        <w:pStyle w:val="8"/>
        <w:numPr>
          <w:ilvl w:val="0"/>
          <w:numId w:val="4"/>
        </w:numPr>
        <w:tabs>
          <w:tab w:val="left" w:pos="513"/>
        </w:tabs>
        <w:spacing w:before="0" w:after="0" w:line="240" w:lineRule="auto"/>
        <w:ind w:left="512" w:right="0" w:hanging="343"/>
        <w:jc w:val="left"/>
        <w:rPr>
          <w:b/>
          <w:sz w:val="23"/>
        </w:rPr>
      </w:pPr>
      <w:r>
        <w:rPr>
          <w:b/>
          <w:sz w:val="23"/>
        </w:rPr>
        <w:t>Directions:</w:t>
      </w:r>
    </w:p>
    <w:p>
      <w:pPr>
        <w:pStyle w:val="4"/>
        <w:spacing w:before="103" w:line="309" w:lineRule="auto"/>
        <w:ind w:left="169" w:right="1304" w:firstLine="343"/>
      </w:pPr>
      <w:r>
        <w:t>Some international students are coming to your university. Write them an email in the name of the Students’ Union to</w:t>
      </w:r>
    </w:p>
    <w:p>
      <w:pPr>
        <w:pStyle w:val="8"/>
        <w:numPr>
          <w:ilvl w:val="1"/>
          <w:numId w:val="4"/>
        </w:numPr>
        <w:tabs>
          <w:tab w:val="left" w:pos="763"/>
        </w:tabs>
        <w:spacing w:before="0" w:after="0" w:line="261" w:lineRule="exact"/>
        <w:ind w:left="512" w:right="0" w:firstLine="0"/>
        <w:jc w:val="left"/>
        <w:rPr>
          <w:sz w:val="23"/>
        </w:rPr>
      </w:pPr>
      <w:r>
        <w:rPr>
          <w:sz w:val="23"/>
        </w:rPr>
        <w:t>extend your welcome</w:t>
      </w:r>
      <w:r>
        <w:rPr>
          <w:spacing w:val="-4"/>
          <w:sz w:val="23"/>
        </w:rPr>
        <w:t xml:space="preserve"> </w:t>
      </w:r>
      <w:r>
        <w:rPr>
          <w:sz w:val="23"/>
        </w:rPr>
        <w:t>and</w:t>
      </w:r>
    </w:p>
    <w:p>
      <w:pPr>
        <w:pStyle w:val="8"/>
        <w:numPr>
          <w:ilvl w:val="1"/>
          <w:numId w:val="4"/>
        </w:numPr>
        <w:tabs>
          <w:tab w:val="left" w:pos="763"/>
        </w:tabs>
        <w:spacing w:before="76" w:after="0" w:line="309" w:lineRule="auto"/>
        <w:ind w:left="512" w:right="3514" w:firstLine="0"/>
        <w:jc w:val="left"/>
        <w:rPr>
          <w:sz w:val="23"/>
        </w:rPr>
      </w:pPr>
      <w:r>
        <w:rPr>
          <w:sz w:val="23"/>
        </w:rPr>
        <w:t xml:space="preserve">provide some suggestions for their campus life here. </w:t>
      </w:r>
      <w:r>
        <w:rPr>
          <w:spacing w:val="-8"/>
          <w:sz w:val="23"/>
        </w:rPr>
        <w:t xml:space="preserve">You </w:t>
      </w:r>
      <w:r>
        <w:rPr>
          <w:sz w:val="23"/>
        </w:rPr>
        <w:t>should write about 100 words on ANSWER SHEET</w:t>
      </w:r>
      <w:r>
        <w:rPr>
          <w:spacing w:val="-23"/>
          <w:sz w:val="23"/>
        </w:rPr>
        <w:t xml:space="preserve"> </w:t>
      </w:r>
      <w:r>
        <w:rPr>
          <w:sz w:val="23"/>
        </w:rPr>
        <w:t>2.</w:t>
      </w:r>
    </w:p>
    <w:p>
      <w:pPr>
        <w:pStyle w:val="4"/>
        <w:spacing w:line="261" w:lineRule="exact"/>
        <w:ind w:left="512"/>
      </w:pPr>
      <w:r>
        <w:rPr>
          <w:b/>
        </w:rPr>
        <w:t xml:space="preserve">Do not </w:t>
      </w:r>
      <w:r>
        <w:t>sign your name at the end of the letter. Use “Li Ming” instead.</w:t>
      </w:r>
    </w:p>
    <w:p>
      <w:pPr>
        <w:pStyle w:val="4"/>
        <w:spacing w:before="77"/>
        <w:ind w:left="512"/>
      </w:pPr>
      <w:r>
        <w:rPr>
          <w:b/>
        </w:rPr>
        <w:t xml:space="preserve">Do not </w:t>
      </w:r>
      <w:r>
        <w:t>write the address. (10 points)</w:t>
      </w:r>
    </w:p>
    <w:p>
      <w:pPr>
        <w:pStyle w:val="4"/>
        <w:rPr>
          <w:sz w:val="24"/>
        </w:rPr>
      </w:pPr>
    </w:p>
    <w:p>
      <w:pPr>
        <w:pStyle w:val="4"/>
        <w:rPr>
          <w:sz w:val="24"/>
        </w:rPr>
      </w:pPr>
    </w:p>
    <w:p>
      <w:pPr>
        <w:pStyle w:val="4"/>
        <w:rPr>
          <w:sz w:val="24"/>
        </w:rPr>
      </w:pPr>
    </w:p>
    <w:p>
      <w:pPr>
        <w:pStyle w:val="3"/>
        <w:spacing w:before="160"/>
      </w:pPr>
      <w:r>
        <w:t>Part B</w:t>
      </w:r>
    </w:p>
    <w:p>
      <w:pPr>
        <w:pStyle w:val="8"/>
        <w:numPr>
          <w:ilvl w:val="0"/>
          <w:numId w:val="4"/>
        </w:numPr>
        <w:tabs>
          <w:tab w:val="left" w:pos="513"/>
        </w:tabs>
        <w:spacing w:before="90" w:after="0" w:line="240" w:lineRule="auto"/>
        <w:ind w:left="512" w:right="0" w:hanging="343"/>
        <w:jc w:val="left"/>
        <w:rPr>
          <w:rFonts w:hint="eastAsia" w:ascii="宋体" w:eastAsia="宋体"/>
          <w:b/>
          <w:sz w:val="23"/>
        </w:rPr>
      </w:pPr>
      <w:r>
        <w:rPr>
          <w:b/>
          <w:sz w:val="23"/>
        </w:rPr>
        <w:t>Directions</w:t>
      </w:r>
      <w:r>
        <w:rPr>
          <w:rFonts w:hint="eastAsia" w:ascii="宋体" w:eastAsia="宋体"/>
          <w:b/>
          <w:sz w:val="23"/>
        </w:rPr>
        <w:t>：</w:t>
      </w:r>
    </w:p>
    <w:p>
      <w:pPr>
        <w:pStyle w:val="4"/>
        <w:spacing w:before="59" w:line="307" w:lineRule="auto"/>
        <w:ind w:left="169" w:right="1304" w:firstLine="343"/>
      </w:pPr>
      <w:r>
        <w:t>Write an essay of 160-200 words based on the following drawing. In your essay you should</w:t>
      </w:r>
    </w:p>
    <w:p>
      <w:pPr>
        <w:pStyle w:val="8"/>
        <w:numPr>
          <w:ilvl w:val="1"/>
          <w:numId w:val="4"/>
        </w:numPr>
        <w:tabs>
          <w:tab w:val="left" w:pos="1108"/>
        </w:tabs>
        <w:spacing w:before="2" w:after="0" w:line="240" w:lineRule="auto"/>
        <w:ind w:left="1108" w:right="0" w:hanging="250"/>
        <w:jc w:val="left"/>
        <w:rPr>
          <w:sz w:val="23"/>
        </w:rPr>
      </w:pPr>
      <w:r>
        <w:rPr>
          <w:sz w:val="23"/>
        </w:rPr>
        <w:t>describe the drawing</w:t>
      </w:r>
      <w:r>
        <w:rPr>
          <w:spacing w:val="-8"/>
          <w:sz w:val="23"/>
        </w:rPr>
        <w:t xml:space="preserve"> </w:t>
      </w:r>
      <w:r>
        <w:rPr>
          <w:sz w:val="23"/>
        </w:rPr>
        <w:t>briefly</w:t>
      </w:r>
    </w:p>
    <w:p>
      <w:pPr>
        <w:pStyle w:val="8"/>
        <w:numPr>
          <w:ilvl w:val="1"/>
          <w:numId w:val="4"/>
        </w:numPr>
        <w:tabs>
          <w:tab w:val="left" w:pos="1108"/>
        </w:tabs>
        <w:spacing w:before="76" w:after="0" w:line="240" w:lineRule="auto"/>
        <w:ind w:left="1108" w:right="0" w:hanging="250"/>
        <w:jc w:val="left"/>
        <w:rPr>
          <w:sz w:val="23"/>
        </w:rPr>
      </w:pPr>
      <w:r>
        <w:rPr>
          <w:sz w:val="23"/>
        </w:rPr>
        <w:t>explain its intended meaning,</w:t>
      </w:r>
      <w:r>
        <w:rPr>
          <w:spacing w:val="-10"/>
          <w:sz w:val="23"/>
        </w:rPr>
        <w:t xml:space="preserve"> </w:t>
      </w:r>
      <w:r>
        <w:rPr>
          <w:sz w:val="23"/>
        </w:rPr>
        <w:t>and</w:t>
      </w:r>
    </w:p>
    <w:p>
      <w:pPr>
        <w:pStyle w:val="8"/>
        <w:numPr>
          <w:ilvl w:val="1"/>
          <w:numId w:val="4"/>
        </w:numPr>
        <w:tabs>
          <w:tab w:val="left" w:pos="1108"/>
        </w:tabs>
        <w:spacing w:before="74" w:after="0" w:line="240" w:lineRule="auto"/>
        <w:ind w:left="1108" w:right="0" w:hanging="250"/>
        <w:jc w:val="left"/>
        <w:rPr>
          <w:sz w:val="23"/>
        </w:rPr>
      </w:pPr>
      <w:r>
        <w:rPr>
          <w:sz w:val="23"/>
        </w:rPr>
        <w:t>give your comments.</w:t>
      </w:r>
    </w:p>
    <w:p>
      <w:pPr>
        <w:pStyle w:val="4"/>
        <w:spacing w:before="77"/>
        <w:ind w:left="512"/>
      </w:pPr>
      <w:r>
        <w:t>You should write neatly on ANSWER SHEET 2. (20 points)</w:t>
      </w:r>
    </w:p>
    <w:p>
      <w:pPr>
        <w:pStyle w:val="4"/>
        <w:rPr>
          <w:sz w:val="20"/>
        </w:rPr>
      </w:pPr>
    </w:p>
    <w:p>
      <w:pPr>
        <w:pStyle w:val="4"/>
        <w:spacing w:before="7"/>
      </w:pPr>
      <w:r>
        <w:drawing>
          <wp:anchor distT="0" distB="0" distL="0" distR="0" simplePos="0" relativeHeight="251659264" behindDoc="0" locked="0" layoutInCell="1" allowOverlap="1">
            <wp:simplePos x="0" y="0"/>
            <wp:positionH relativeFrom="page">
              <wp:posOffset>2237740</wp:posOffset>
            </wp:positionH>
            <wp:positionV relativeFrom="paragraph">
              <wp:posOffset>182880</wp:posOffset>
            </wp:positionV>
            <wp:extent cx="2551430" cy="25514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551708" cy="2551176"/>
                    </a:xfrm>
                    <a:prstGeom prst="rect">
                      <a:avLst/>
                    </a:prstGeom>
                  </pic:spPr>
                </pic:pic>
              </a:graphicData>
            </a:graphic>
          </wp:anchor>
        </w:drawing>
      </w:r>
    </w:p>
    <w:p>
      <w:pPr>
        <w:tabs>
          <w:tab w:val="left" w:pos="1035"/>
        </w:tabs>
        <w:bidi w:val="0"/>
        <w:jc w:val="left"/>
        <w:rPr>
          <w:rFonts w:hint="eastAsia" w:eastAsia="宋体"/>
          <w:lang w:eastAsia="zh-CN"/>
        </w:rPr>
      </w:pPr>
      <w:r>
        <w:rPr>
          <w:rFonts w:hint="eastAsia" w:eastAsia="宋体"/>
          <w:lang w:eastAsia="zh-CN"/>
        </w:rPr>
        <w:tab/>
      </w:r>
    </w:p>
    <w:p>
      <w:pPr>
        <w:tabs>
          <w:tab w:val="left" w:pos="1035"/>
        </w:tabs>
        <w:bidi w:val="0"/>
        <w:jc w:val="left"/>
        <w:rPr>
          <w:rFonts w:hint="eastAsia" w:eastAsia="宋体"/>
          <w:lang w:eastAsia="zh-CN"/>
        </w:rPr>
      </w:pPr>
    </w:p>
    <w:p>
      <w:pPr>
        <w:pStyle w:val="2"/>
        <w:ind w:left="0" w:leftChars="0" w:right="1140" w:rightChars="518" w:firstLine="0" w:firstLineChars="0"/>
        <w:jc w:val="center"/>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2</w:t>
      </w:r>
      <w:r>
        <w:rPr>
          <w:rFonts w:hint="default" w:ascii="Times New Roman" w:hAnsi="Times New Roman" w:cs="Times New Roman" w:eastAsiaTheme="majorEastAsia"/>
          <w:b/>
          <w:bCs/>
          <w:sz w:val="30"/>
          <w:szCs w:val="30"/>
          <w:lang w:val="en-US" w:eastAsia="zh-CN"/>
        </w:rPr>
        <w:t>年英语一真题答案</w:t>
      </w:r>
    </w:p>
    <w:p>
      <w:pPr>
        <w:ind w:right="1580" w:rightChars="718"/>
        <w:rPr>
          <w:rFonts w:hint="eastAsia"/>
          <w:lang w:val="en-US" w:eastAsia="zh-CN"/>
        </w:rPr>
      </w:pPr>
    </w:p>
    <w:p>
      <w:pPr>
        <w:pStyle w:val="3"/>
        <w:bidi w:val="0"/>
        <w:ind w:right="1140" w:rightChars="518"/>
        <w:jc w:val="center"/>
        <w:rPr>
          <w:rFonts w:hint="eastAsia"/>
          <w:lang w:val="en-US" w:eastAsia="zh-CN"/>
        </w:rPr>
      </w:pPr>
      <w:r>
        <w:t>Section Ⅰ Use of</w:t>
      </w:r>
      <w:r>
        <w:rPr>
          <w:rFonts w:hint="eastAsia"/>
          <w:lang w:val="en-US" w:eastAsia="zh-CN"/>
        </w:rPr>
        <w:t xml:space="preserve"> </w:t>
      </w:r>
      <w:r>
        <w:t xml:space="preserve"> English</w:t>
      </w:r>
    </w:p>
    <w:p>
      <w:pPr>
        <w:ind w:right="1580" w:rightChars="718"/>
        <w:rPr>
          <w:rFonts w:hint="eastAsia"/>
          <w:lang w:val="en-US" w:eastAsia="zh-CN"/>
        </w:rPr>
      </w:pPr>
    </w:p>
    <w:p>
      <w:pPr>
        <w:pStyle w:val="9"/>
        <w:numPr>
          <w:ilvl w:val="0"/>
          <w:numId w:val="0"/>
        </w:numPr>
        <w:spacing w:line="266" w:lineRule="exact"/>
        <w:ind w:leftChars="0" w:right="1580" w:rightChars="718"/>
        <w:rPr>
          <w:rFonts w:hint="eastAsia"/>
          <w:b w:val="0"/>
          <w:bCs/>
          <w:kern w:val="15"/>
          <w:sz w:val="24"/>
          <w:szCs w:val="24"/>
          <w:lang w:val="en-US" w:eastAsia="zh-CN"/>
        </w:rPr>
      </w:pPr>
      <w:r>
        <w:rPr>
          <w:rFonts w:hint="eastAsia"/>
          <w:b w:val="0"/>
          <w:bCs/>
          <w:kern w:val="15"/>
          <w:sz w:val="24"/>
          <w:szCs w:val="24"/>
          <w:lang w:val="en-US" w:eastAsia="zh-CN"/>
        </w:rPr>
        <w:t>1.B        2.A       3.B       4.D       5.C       6.B       7.D       8.B      9.A      10.B</w:t>
      </w:r>
    </w:p>
    <w:p>
      <w:pPr>
        <w:pStyle w:val="9"/>
        <w:numPr>
          <w:ilvl w:val="0"/>
          <w:numId w:val="0"/>
        </w:numPr>
        <w:spacing w:line="266" w:lineRule="exact"/>
        <w:ind w:leftChars="0" w:right="1580" w:rightChars="718"/>
        <w:rPr>
          <w:rFonts w:hint="eastAsia"/>
          <w:b w:val="0"/>
          <w:bCs/>
          <w:kern w:val="15"/>
          <w:sz w:val="24"/>
          <w:szCs w:val="24"/>
          <w:lang w:val="en-US" w:eastAsia="zh-CN"/>
        </w:rPr>
      </w:pPr>
    </w:p>
    <w:p>
      <w:pPr>
        <w:pStyle w:val="9"/>
        <w:spacing w:line="266" w:lineRule="exact"/>
        <w:ind w:left="0" w:leftChars="0" w:right="1580" w:rightChars="718" w:firstLine="0" w:firstLineChars="0"/>
        <w:rPr>
          <w:rFonts w:hint="eastAsia"/>
          <w:b w:val="0"/>
          <w:bCs/>
          <w:kern w:val="15"/>
          <w:sz w:val="24"/>
          <w:szCs w:val="24"/>
          <w:lang w:val="en-US" w:eastAsia="zh-CN"/>
        </w:rPr>
      </w:pPr>
      <w:r>
        <w:rPr>
          <w:rFonts w:hint="eastAsia"/>
          <w:b w:val="0"/>
          <w:bCs/>
          <w:kern w:val="15"/>
          <w:sz w:val="24"/>
          <w:szCs w:val="24"/>
          <w:lang w:val="en-US" w:eastAsia="zh-CN"/>
        </w:rPr>
        <w:t xml:space="preserve">11.A     12.C     13.C     14.D     15.A     16.C     17.A     18.C     19.D     20.D </w:t>
      </w:r>
    </w:p>
    <w:p>
      <w:pPr>
        <w:pStyle w:val="4"/>
        <w:spacing w:before="6"/>
        <w:ind w:right="1580" w:rightChars="718"/>
        <w:rPr>
          <w:sz w:val="13"/>
        </w:rPr>
      </w:pPr>
    </w:p>
    <w:p>
      <w:pPr>
        <w:pStyle w:val="4"/>
        <w:spacing w:before="6"/>
        <w:ind w:right="1580" w:rightChars="718"/>
        <w:rPr>
          <w:sz w:val="13"/>
        </w:rPr>
      </w:pPr>
    </w:p>
    <w:p>
      <w:pPr>
        <w:pStyle w:val="4"/>
        <w:spacing w:before="6"/>
        <w:ind w:right="1580" w:rightChars="718"/>
        <w:jc w:val="both"/>
        <w:rPr>
          <w:sz w:val="13"/>
        </w:rPr>
      </w:pPr>
    </w:p>
    <w:p>
      <w:pPr>
        <w:pStyle w:val="3"/>
        <w:bidi w:val="0"/>
        <w:ind w:right="1140" w:rightChars="518"/>
        <w:jc w:val="center"/>
      </w:pPr>
      <w:r>
        <w:t>SectionⅡ</w:t>
      </w:r>
      <w:r>
        <w:tab/>
      </w:r>
      <w:r>
        <w:t>Reading Comprehension</w:t>
      </w:r>
    </w:p>
    <w:p>
      <w:pPr>
        <w:ind w:right="1580" w:rightChars="718"/>
      </w:pPr>
    </w:p>
    <w:p>
      <w:pPr>
        <w:pStyle w:val="3"/>
        <w:bidi w:val="0"/>
        <w:ind w:right="1140" w:rightChars="518"/>
        <w:jc w:val="center"/>
      </w:pPr>
      <w:r>
        <w:t>Part A</w:t>
      </w:r>
    </w:p>
    <w:p>
      <w:pPr>
        <w:ind w:right="1580" w:rightChars="718" w:firstLine="3520" w:firstLineChars="1600"/>
        <w:jc w:val="both"/>
      </w:pPr>
    </w:p>
    <w:tbl>
      <w:tblPr>
        <w:tblStyle w:val="5"/>
        <w:tblW w:w="728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886"/>
        <w:gridCol w:w="1555"/>
        <w:gridCol w:w="1110"/>
        <w:gridCol w:w="1380"/>
        <w:gridCol w:w="1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1</w:t>
            </w:r>
          </w:p>
        </w:tc>
        <w:tc>
          <w:tcPr>
            <w:tcW w:w="886"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21~25</w:t>
            </w:r>
          </w:p>
        </w:tc>
        <w:tc>
          <w:tcPr>
            <w:tcW w:w="155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D B A C D</w:t>
            </w:r>
          </w:p>
        </w:tc>
        <w:tc>
          <w:tcPr>
            <w:tcW w:w="1110"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2</w:t>
            </w:r>
          </w:p>
        </w:tc>
        <w:tc>
          <w:tcPr>
            <w:tcW w:w="1380"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26~30</w:t>
            </w:r>
          </w:p>
        </w:tc>
        <w:tc>
          <w:tcPr>
            <w:tcW w:w="149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C D A D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3</w:t>
            </w:r>
          </w:p>
        </w:tc>
        <w:tc>
          <w:tcPr>
            <w:tcW w:w="886"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31~35</w:t>
            </w:r>
          </w:p>
        </w:tc>
        <w:tc>
          <w:tcPr>
            <w:tcW w:w="155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A B B D C</w:t>
            </w:r>
          </w:p>
        </w:tc>
        <w:tc>
          <w:tcPr>
            <w:tcW w:w="1110"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4</w:t>
            </w:r>
          </w:p>
        </w:tc>
        <w:tc>
          <w:tcPr>
            <w:tcW w:w="1380"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36~40</w:t>
            </w:r>
          </w:p>
        </w:tc>
        <w:tc>
          <w:tcPr>
            <w:tcW w:w="149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C D B C A</w:t>
            </w:r>
          </w:p>
        </w:tc>
      </w:tr>
    </w:tbl>
    <w:p>
      <w:pPr>
        <w:pStyle w:val="3"/>
        <w:bidi w:val="0"/>
        <w:ind w:left="0" w:leftChars="0" w:right="1140" w:rightChars="518" w:firstLine="0" w:firstLineChars="0"/>
        <w:jc w:val="both"/>
        <w:rPr>
          <w:b/>
          <w:bCs/>
          <w:spacing w:val="20"/>
          <w:sz w:val="13"/>
        </w:rPr>
      </w:pPr>
    </w:p>
    <w:p>
      <w:pPr>
        <w:bidi w:val="0"/>
      </w:pPr>
    </w:p>
    <w:p>
      <w:pPr>
        <w:pStyle w:val="3"/>
        <w:tabs>
          <w:tab w:val="left" w:pos="3740"/>
        </w:tabs>
        <w:bidi w:val="0"/>
        <w:ind w:left="169" w:leftChars="0" w:right="1140" w:rightChars="518" w:firstLine="3571" w:firstLineChars="1552"/>
        <w:jc w:val="both"/>
      </w:pPr>
      <w:r>
        <w:t>Part B</w:t>
      </w:r>
    </w:p>
    <w:p>
      <w:pPr>
        <w:pStyle w:val="4"/>
        <w:spacing w:before="6"/>
        <w:ind w:right="1580" w:rightChars="718"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9" w:leftChars="0" w:right="1580" w:rightChars="718" w:hanging="9" w:firstLineChars="0"/>
        <w:jc w:val="both"/>
        <w:textAlignment w:val="auto"/>
      </w:pPr>
      <w:r>
        <w:rPr>
          <w:rFonts w:hint="eastAsia" w:ascii="Times New Roman" w:hAnsi="Times New Roman" w:eastAsia="Times New Roman" w:cs="Times New Roman"/>
          <w:b w:val="0"/>
          <w:bCs/>
          <w:kern w:val="15"/>
          <w:sz w:val="24"/>
          <w:szCs w:val="24"/>
          <w:lang w:val="en-US" w:eastAsia="zh-CN" w:bidi="ar-SA"/>
        </w:rPr>
        <w:t>41.</w:t>
      </w:r>
      <w:r>
        <w:rPr>
          <w:rFonts w:hint="eastAsia" w:cs="Times New Roman"/>
          <w:b w:val="0"/>
          <w:bCs/>
          <w:kern w:val="15"/>
          <w:sz w:val="24"/>
          <w:szCs w:val="24"/>
          <w:lang w:val="en-US" w:eastAsia="zh-CN" w:bidi="ar-SA"/>
        </w:rPr>
        <w:t>C</w:t>
      </w:r>
      <w:r>
        <w:rPr>
          <w:rFonts w:hint="eastAsia" w:ascii="Times New Roman" w:hAnsi="Times New Roman" w:eastAsia="Times New Roman" w:cs="Times New Roman"/>
          <w:b w:val="0"/>
          <w:bCs/>
          <w:kern w:val="15"/>
          <w:sz w:val="24"/>
          <w:szCs w:val="24"/>
          <w:lang w:val="en-US" w:eastAsia="zh-CN" w:bidi="ar-SA"/>
        </w:rPr>
        <w:t xml:space="preserve">     42.</w:t>
      </w:r>
      <w:r>
        <w:rPr>
          <w:rFonts w:hint="eastAsia" w:cs="Times New Roman"/>
          <w:b w:val="0"/>
          <w:bCs/>
          <w:kern w:val="15"/>
          <w:sz w:val="24"/>
          <w:szCs w:val="24"/>
          <w:lang w:val="en-US" w:eastAsia="zh-CN" w:bidi="ar-SA"/>
        </w:rPr>
        <w:t>D</w:t>
      </w:r>
      <w:r>
        <w:rPr>
          <w:rFonts w:hint="eastAsia" w:ascii="Times New Roman" w:hAnsi="Times New Roman" w:eastAsia="Times New Roman" w:cs="Times New Roman"/>
          <w:b w:val="0"/>
          <w:bCs/>
          <w:kern w:val="15"/>
          <w:sz w:val="24"/>
          <w:szCs w:val="24"/>
          <w:lang w:val="en-US" w:eastAsia="zh-CN" w:bidi="ar-SA"/>
        </w:rPr>
        <w:t xml:space="preserve">     43.</w:t>
      </w:r>
      <w:r>
        <w:rPr>
          <w:rFonts w:hint="eastAsia" w:cs="Times New Roman"/>
          <w:b w:val="0"/>
          <w:bCs/>
          <w:kern w:val="15"/>
          <w:sz w:val="24"/>
          <w:szCs w:val="24"/>
          <w:lang w:val="en-US" w:eastAsia="zh-CN" w:bidi="ar-SA"/>
        </w:rPr>
        <w:t>A</w:t>
      </w:r>
      <w:r>
        <w:rPr>
          <w:rFonts w:hint="eastAsia" w:ascii="Times New Roman" w:hAnsi="Times New Roman" w:eastAsia="Times New Roman" w:cs="Times New Roman"/>
          <w:b w:val="0"/>
          <w:bCs/>
          <w:kern w:val="15"/>
          <w:sz w:val="24"/>
          <w:szCs w:val="24"/>
          <w:lang w:val="en-US" w:eastAsia="zh-CN" w:bidi="ar-SA"/>
        </w:rPr>
        <w:t xml:space="preserve">     44.</w:t>
      </w:r>
      <w:r>
        <w:rPr>
          <w:rFonts w:hint="eastAsia" w:cs="Times New Roman"/>
          <w:b w:val="0"/>
          <w:bCs/>
          <w:kern w:val="15"/>
          <w:sz w:val="24"/>
          <w:szCs w:val="24"/>
          <w:lang w:val="en-US" w:eastAsia="zh-CN" w:bidi="ar-SA"/>
        </w:rPr>
        <w:t>F</w:t>
      </w:r>
      <w:r>
        <w:rPr>
          <w:rFonts w:hint="eastAsia" w:ascii="Times New Roman" w:hAnsi="Times New Roman" w:eastAsia="Times New Roman" w:cs="Times New Roman"/>
          <w:b w:val="0"/>
          <w:bCs/>
          <w:kern w:val="15"/>
          <w:sz w:val="24"/>
          <w:szCs w:val="24"/>
          <w:lang w:val="en-US" w:eastAsia="zh-CN" w:bidi="ar-SA"/>
        </w:rPr>
        <w:t xml:space="preserve">     45.</w:t>
      </w:r>
      <w:r>
        <w:rPr>
          <w:rFonts w:hint="eastAsia" w:cs="Times New Roman"/>
          <w:b w:val="0"/>
          <w:bCs/>
          <w:kern w:val="15"/>
          <w:sz w:val="24"/>
          <w:szCs w:val="24"/>
          <w:lang w:val="en-US" w:eastAsia="zh-CN" w:bidi="ar-SA"/>
        </w:rPr>
        <w:t>G</w:t>
      </w:r>
    </w:p>
    <w:p>
      <w:pPr>
        <w:pStyle w:val="3"/>
        <w:tabs>
          <w:tab w:val="left" w:pos="3740"/>
        </w:tabs>
        <w:bidi w:val="0"/>
        <w:ind w:left="169" w:leftChars="0" w:right="1140" w:rightChars="518" w:firstLine="3571" w:firstLineChars="1552"/>
        <w:jc w:val="both"/>
        <w:rPr>
          <w:b/>
          <w:bCs/>
        </w:rPr>
      </w:pPr>
      <w:r>
        <w:rPr>
          <w:b/>
          <w:bCs/>
        </w:rPr>
        <w:t>Part C</w:t>
      </w:r>
    </w:p>
    <w:p>
      <w:pPr>
        <w:rPr>
          <w:rFonts w:hint="eastAsia"/>
          <w:lang w:val="en-US" w:eastAsia="zh-CN"/>
        </w:rPr>
      </w:pPr>
    </w:p>
    <w:p>
      <w:pPr>
        <w:pStyle w:val="4"/>
        <w:numPr>
          <w:ilvl w:val="0"/>
          <w:numId w:val="5"/>
        </w:numPr>
        <w:spacing w:before="6"/>
        <w:ind w:right="1580" w:rightChars="718"/>
        <w:jc w:val="both"/>
        <w:rPr>
          <w:rFonts w:hint="default"/>
          <w:lang w:val="en-US" w:eastAsia="zh-CN"/>
        </w:rPr>
      </w:pPr>
      <w:r>
        <w:rPr>
          <w:rFonts w:hint="eastAsia"/>
          <w:lang w:val="en-US" w:eastAsia="zh-CN"/>
        </w:rPr>
        <w:t xml:space="preserve"> 在物理学领域，一种做法把这种寻求大同理论的冲动推向极端，试图寻找包含一切的理论——一个涵括我们所看到的一切的生成性公式。</w:t>
      </w:r>
    </w:p>
    <w:p>
      <w:pPr>
        <w:pStyle w:val="4"/>
        <w:numPr>
          <w:ilvl w:val="0"/>
          <w:numId w:val="0"/>
        </w:numPr>
        <w:spacing w:before="6"/>
        <w:ind w:right="1580" w:rightChars="718"/>
        <w:jc w:val="both"/>
        <w:rPr>
          <w:rFonts w:hint="default"/>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 xml:space="preserve"> 这里，达尔文学说似乎做出了证明，因为如果人类有着共同的起源，那么似乎就有理由认为文化的多样性也可以追溯到更为有限的起源。</w:t>
      </w:r>
    </w:p>
    <w:p>
      <w:pPr>
        <w:pStyle w:val="4"/>
        <w:numPr>
          <w:ilvl w:val="0"/>
          <w:numId w:val="0"/>
        </w:numPr>
        <w:spacing w:before="6"/>
        <w:ind w:leftChars="0"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 xml:space="preserve"> 从共有特征中滤出独有特征，这使我们得以理解复杂的文化行为是如何产生的，并从进化或认知角度理解什么引导了它的走向。</w:t>
      </w:r>
    </w:p>
    <w:p>
      <w:pPr>
        <w:pStyle w:val="4"/>
        <w:numPr>
          <w:ilvl w:val="0"/>
          <w:numId w:val="0"/>
        </w:numPr>
        <w:spacing w:before="6"/>
        <w:ind w:leftChars="0"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 xml:space="preserve"> 第二次努力——由乔舒亚·格林堡做出——采用更为经验主义的方法来研究语言的普遍性，确定了多种语言（尤其在语法词序方面）的共有特征，这些特征被认为是代表了由认知限制产生的倾向。</w:t>
      </w:r>
    </w:p>
    <w:p>
      <w:pPr>
        <w:pStyle w:val="4"/>
        <w:numPr>
          <w:ilvl w:val="0"/>
          <w:numId w:val="0"/>
        </w:numPr>
        <w:spacing w:before="6"/>
        <w:ind w:leftChars="0"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 xml:space="preserve"> 乔姆斯基的语法应该显示出语言变化的模式，这些模式并不受语言谱系或贯穿谱系路径的影响；而格林堡式的普遍性则预言了特定的语法词序关系类型之间所存在的紧密互依性。</w:t>
      </w:r>
    </w:p>
    <w:p/>
    <w:p>
      <w:pPr>
        <w:pStyle w:val="3"/>
        <w:bidi w:val="0"/>
        <w:ind w:right="1140" w:rightChars="518"/>
        <w:jc w:val="center"/>
        <w:rPr>
          <w:b w:val="0"/>
          <w:bCs w:val="0"/>
        </w:rPr>
      </w:pPr>
      <w:r>
        <w:t>Section III</w:t>
      </w:r>
      <w:r>
        <w:tab/>
      </w:r>
      <w:r>
        <w:t>Writing</w:t>
      </w:r>
    </w:p>
    <w:p>
      <w:pPr>
        <w:pStyle w:val="4"/>
        <w:spacing w:before="6"/>
        <w:ind w:right="1580" w:rightChars="718"/>
        <w:jc w:val="both"/>
        <w:rPr>
          <w:rFonts w:hint="eastAsia" w:eastAsia="宋体"/>
          <w:lang w:eastAsia="zh-CN"/>
        </w:rPr>
      </w:pPr>
      <w:r>
        <w:rPr>
          <w:rFonts w:hint="eastAsia"/>
          <w:lang w:val="en-US" w:eastAsia="zh-CN"/>
        </w:rPr>
        <w:t>51、52 略</w:t>
      </w:r>
    </w:p>
    <w:sectPr>
      <w:headerReference r:id="rId5" w:type="default"/>
      <w:footerReference r:id="rId6" w:type="default"/>
      <w:pgSz w:w="10720" w:h="14970"/>
      <w:pgMar w:top="1140" w:right="0" w:bottom="1080" w:left="1220" w:header="680" w:footer="9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bookmarkStart w:id="0" w:name="_GoBack"/>
    <w:bookmarkEnd w:id="0"/>
    <w:r>
      <w:pict>
        <v:shape id="_x0000_s2056" o:spid="_x0000_s2056" o:spt="202" type="#_x0000_t202" style="position:absolute;left:0pt;margin-left:266.8pt;margin-top:692.45pt;height:14.05pt;width:17.8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8"/>
                  <w:ind w:left="20" w:right="0" w:firstLine="0"/>
                  <w:jc w:val="left"/>
                  <w:rPr>
                    <w:rFonts w:ascii="Calibri"/>
                    <w:sz w:val="21"/>
                  </w:rPr>
                </w:pPr>
                <w:r>
                  <w:rPr>
                    <w:rFonts w:ascii="Calibri"/>
                    <w:sz w:val="21"/>
                  </w:rPr>
                  <w:t>.</w:t>
                </w:r>
                <w:r>
                  <w:fldChar w:fldCharType="begin"/>
                </w:r>
                <w:r>
                  <w:rPr>
                    <w:sz w:val="21"/>
                  </w:rPr>
                  <w:instrText xml:space="preserve"> PAGE </w:instrText>
                </w:r>
                <w:r>
                  <w:fldChar w:fldCharType="separate"/>
                </w:r>
                <w:r>
                  <w:t>10</w:t>
                </w:r>
                <w:r>
                  <w:fldChar w:fldCharType="end"/>
                </w:r>
                <w:r>
                  <w:rPr>
                    <w:rFonts w:ascii="Calibri"/>
                    <w:sz w:val="21"/>
                  </w:rPr>
                  <w:t>.</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512" w:hanging="250"/>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1">
    <w:nsid w:val="C8994D0B"/>
    <w:multiLevelType w:val="singleLevel"/>
    <w:tmpl w:val="C8994D0B"/>
    <w:lvl w:ilvl="0" w:tentative="0">
      <w:start w:val="46"/>
      <w:numFmt w:val="decimal"/>
      <w:suff w:val="space"/>
      <w:lvlText w:val="%1."/>
      <w:lvlJc w:val="left"/>
    </w:lvl>
  </w:abstractNum>
  <w:abstractNum w:abstractNumId="2">
    <w:nsid w:val="CF092B84"/>
    <w:multiLevelType w:val="multilevel"/>
    <w:tmpl w:val="CF092B84"/>
    <w:lvl w:ilvl="0" w:tentative="0">
      <w:start w:val="21"/>
      <w:numFmt w:val="decimal"/>
      <w:lvlText w:val="%1."/>
      <w:lvlJc w:val="left"/>
      <w:pPr>
        <w:ind w:left="500" w:hanging="332"/>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889"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1837" w:hanging="377"/>
      </w:pPr>
      <w:rPr>
        <w:rFonts w:hint="default"/>
      </w:rPr>
    </w:lvl>
    <w:lvl w:ilvl="3" w:tentative="0">
      <w:start w:val="0"/>
      <w:numFmt w:val="bullet"/>
      <w:lvlText w:val="•"/>
      <w:lvlJc w:val="left"/>
      <w:pPr>
        <w:ind w:left="2794" w:hanging="377"/>
      </w:pPr>
      <w:rPr>
        <w:rFonts w:hint="default"/>
      </w:rPr>
    </w:lvl>
    <w:lvl w:ilvl="4" w:tentative="0">
      <w:start w:val="0"/>
      <w:numFmt w:val="bullet"/>
      <w:lvlText w:val="•"/>
      <w:lvlJc w:val="left"/>
      <w:pPr>
        <w:ind w:left="3752" w:hanging="377"/>
      </w:pPr>
      <w:rPr>
        <w:rFonts w:hint="default"/>
      </w:rPr>
    </w:lvl>
    <w:lvl w:ilvl="5" w:tentative="0">
      <w:start w:val="0"/>
      <w:numFmt w:val="bullet"/>
      <w:lvlText w:val="•"/>
      <w:lvlJc w:val="left"/>
      <w:pPr>
        <w:ind w:left="4709" w:hanging="377"/>
      </w:pPr>
      <w:rPr>
        <w:rFonts w:hint="default"/>
      </w:rPr>
    </w:lvl>
    <w:lvl w:ilvl="6" w:tentative="0">
      <w:start w:val="0"/>
      <w:numFmt w:val="bullet"/>
      <w:lvlText w:val="•"/>
      <w:lvlJc w:val="left"/>
      <w:pPr>
        <w:ind w:left="5666" w:hanging="377"/>
      </w:pPr>
      <w:rPr>
        <w:rFonts w:hint="default"/>
      </w:rPr>
    </w:lvl>
    <w:lvl w:ilvl="7" w:tentative="0">
      <w:start w:val="0"/>
      <w:numFmt w:val="bullet"/>
      <w:lvlText w:val="•"/>
      <w:lvlJc w:val="left"/>
      <w:pPr>
        <w:ind w:left="6624" w:hanging="377"/>
      </w:pPr>
      <w:rPr>
        <w:rFonts w:hint="default"/>
      </w:rPr>
    </w:lvl>
    <w:lvl w:ilvl="8" w:tentative="0">
      <w:start w:val="0"/>
      <w:numFmt w:val="bullet"/>
      <w:lvlText w:val="•"/>
      <w:lvlJc w:val="left"/>
      <w:pPr>
        <w:ind w:left="7581" w:hanging="377"/>
      </w:pPr>
      <w:rPr>
        <w:rFonts w:hint="default"/>
      </w:rPr>
    </w:lvl>
  </w:abstractNum>
  <w:abstractNum w:abstractNumId="3">
    <w:nsid w:val="0053208E"/>
    <w:multiLevelType w:val="multilevel"/>
    <w:tmpl w:val="0053208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4">
    <w:nsid w:val="59ADCABA"/>
    <w:multiLevelType w:val="multilevel"/>
    <w:tmpl w:val="59ADCABA"/>
    <w:lvl w:ilvl="0" w:tentative="0">
      <w:start w:val="1"/>
      <w:numFmt w:val="upperLetter"/>
      <w:lvlText w:val="[%1]"/>
      <w:lvlJc w:val="left"/>
      <w:pPr>
        <w:ind w:left="589" w:hanging="420"/>
        <w:jc w:val="left"/>
      </w:pPr>
      <w:rPr>
        <w:rFonts w:hint="default" w:ascii="Times New Roman" w:hAnsi="Times New Roman" w:eastAsia="Times New Roman" w:cs="Times New Roman"/>
        <w:spacing w:val="-15"/>
        <w:w w:val="100"/>
        <w:sz w:val="23"/>
        <w:szCs w:val="23"/>
      </w:rPr>
    </w:lvl>
    <w:lvl w:ilvl="1" w:tentative="0">
      <w:start w:val="0"/>
      <w:numFmt w:val="bullet"/>
      <w:lvlText w:val="•"/>
      <w:lvlJc w:val="left"/>
      <w:pPr>
        <w:ind w:left="580" w:hanging="420"/>
      </w:pPr>
      <w:rPr>
        <w:rFonts w:hint="default"/>
      </w:rPr>
    </w:lvl>
    <w:lvl w:ilvl="2" w:tentative="0">
      <w:start w:val="0"/>
      <w:numFmt w:val="bullet"/>
      <w:lvlText w:val="•"/>
      <w:lvlJc w:val="left"/>
      <w:pPr>
        <w:ind w:left="1570" w:hanging="420"/>
      </w:pPr>
      <w:rPr>
        <w:rFonts w:hint="default"/>
      </w:rPr>
    </w:lvl>
    <w:lvl w:ilvl="3" w:tentative="0">
      <w:start w:val="0"/>
      <w:numFmt w:val="bullet"/>
      <w:lvlText w:val="•"/>
      <w:lvlJc w:val="left"/>
      <w:pPr>
        <w:ind w:left="2561" w:hanging="420"/>
      </w:pPr>
      <w:rPr>
        <w:rFonts w:hint="default"/>
      </w:rPr>
    </w:lvl>
    <w:lvl w:ilvl="4" w:tentative="0">
      <w:start w:val="0"/>
      <w:numFmt w:val="bullet"/>
      <w:lvlText w:val="•"/>
      <w:lvlJc w:val="left"/>
      <w:pPr>
        <w:ind w:left="3552" w:hanging="420"/>
      </w:pPr>
      <w:rPr>
        <w:rFonts w:hint="default"/>
      </w:rPr>
    </w:lvl>
    <w:lvl w:ilvl="5" w:tentative="0">
      <w:start w:val="0"/>
      <w:numFmt w:val="bullet"/>
      <w:lvlText w:val="•"/>
      <w:lvlJc w:val="left"/>
      <w:pPr>
        <w:ind w:left="4542" w:hanging="420"/>
      </w:pPr>
      <w:rPr>
        <w:rFonts w:hint="default"/>
      </w:rPr>
    </w:lvl>
    <w:lvl w:ilvl="6" w:tentative="0">
      <w:start w:val="0"/>
      <w:numFmt w:val="bullet"/>
      <w:lvlText w:val="•"/>
      <w:lvlJc w:val="left"/>
      <w:pPr>
        <w:ind w:left="5533" w:hanging="420"/>
      </w:pPr>
      <w:rPr>
        <w:rFonts w:hint="default"/>
      </w:rPr>
    </w:lvl>
    <w:lvl w:ilvl="7" w:tentative="0">
      <w:start w:val="0"/>
      <w:numFmt w:val="bullet"/>
      <w:lvlText w:val="•"/>
      <w:lvlJc w:val="left"/>
      <w:pPr>
        <w:ind w:left="6524" w:hanging="420"/>
      </w:pPr>
      <w:rPr>
        <w:rFonts w:hint="default"/>
      </w:rPr>
    </w:lvl>
    <w:lvl w:ilvl="8" w:tentative="0">
      <w:start w:val="0"/>
      <w:numFmt w:val="bullet"/>
      <w:lvlText w:val="•"/>
      <w:lvlJc w:val="left"/>
      <w:pPr>
        <w:ind w:left="7514" w:hanging="420"/>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N2UwOWRkMmViYTZiZDg0NDZmNTkyMjMyZTcwM2QxNzgifQ=="/>
  </w:docVars>
  <w:rsids>
    <w:rsidRoot w:val="00000000"/>
    <w:rsid w:val="0CBA6327"/>
    <w:rsid w:val="15772680"/>
    <w:rsid w:val="40B03D4C"/>
    <w:rsid w:val="43240831"/>
    <w:rsid w:val="549734BC"/>
    <w:rsid w:val="55BB3665"/>
    <w:rsid w:val="706500F6"/>
    <w:rsid w:val="7370078A"/>
    <w:rsid w:val="7F8C62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1"/>
      <w:ind w:left="2123"/>
      <w:outlineLvl w:val="1"/>
    </w:pPr>
    <w:rPr>
      <w:rFonts w:ascii="Times New Roman" w:hAnsi="Times New Roman" w:eastAsia="Times New Roman" w:cs="Times New Roman"/>
      <w:sz w:val="26"/>
      <w:szCs w:val="26"/>
    </w:rPr>
  </w:style>
  <w:style w:type="paragraph" w:styleId="3">
    <w:name w:val="heading 2"/>
    <w:basedOn w:val="1"/>
    <w:next w:val="1"/>
    <w:qFormat/>
    <w:uiPriority w:val="1"/>
    <w:pPr>
      <w:ind w:left="169"/>
      <w:outlineLvl w:val="2"/>
    </w:pPr>
    <w:rPr>
      <w:rFonts w:ascii="Times New Roman" w:hAnsi="Times New Roman" w:eastAsia="Times New Roman" w:cs="Times New Roman"/>
      <w:b/>
      <w:bCs/>
      <w:sz w:val="23"/>
      <w:szCs w:val="23"/>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05"/>
      <w:ind w:left="877" w:hanging="365"/>
    </w:pPr>
    <w:rPr>
      <w:rFonts w:ascii="Times New Roman" w:hAnsi="Times New Roman" w:eastAsia="Times New Roman" w:cs="Times New Roman"/>
    </w:rPr>
  </w:style>
  <w:style w:type="paragraph" w:customStyle="1" w:styleId="9">
    <w:name w:val="Table Paragraph"/>
    <w:basedOn w:val="1"/>
    <w:qFormat/>
    <w:uiPriority w:val="1"/>
    <w:pPr>
      <w:spacing w:before="73"/>
      <w:ind w:left="93"/>
    </w:pPr>
    <w:rPr>
      <w:rFonts w:ascii="Times New Roman" w:hAnsi="Times New Roman" w:eastAsia="Times New Roman" w:cs="Times New Roman"/>
    </w:rPr>
  </w:style>
  <w:style w:type="paragraph" w:customStyle="1" w:styleId="10">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4893</Words>
  <Characters>22665</Characters>
  <TotalTime>23</TotalTime>
  <ScaleCrop>false</ScaleCrop>
  <LinksUpToDate>false</LinksUpToDate>
  <CharactersWithSpaces>26934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2019-10-15T08:11:00Z</dcterms:created>
  <dc:creator>lenovo</dc:creator>
  <cp:lastModifiedBy>智慧果</cp:lastModifiedBy>
  <dcterms:modified xsi:type="dcterms:W3CDTF">2023-03-20T09:21:57Z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2019-10-15T00:00:00Z</vt:filetime>
  </property>
  <property fmtid="{D5CDD505-2E9C-101B-9397-08002B2CF9AE}" pid="5" name="KSOProductBuildVer">
    <vt:lpwstr>2052-11.1.0.13703</vt:lpwstr>
  </property>
  <property fmtid="{D5CDD505-2E9C-101B-9397-08002B2CF9AE}" pid="6" name="ICV">
    <vt:lpwstr>488BC21DE9DF42DA87E8362A4BF665D0</vt:lpwstr>
  </property>
</Properties>
</file>