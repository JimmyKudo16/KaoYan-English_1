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5"/>
        <w:rPr>
          <w:sz w:val="19"/>
        </w:rPr>
      </w:pPr>
      <w:r>
        <w:pict>
          <v:shape id="_x0000_s1026" o:spid="_x0000_s1026" style="position:absolute;left:0pt;margin-left:38.75pt;margin-top:227.8pt;height:63.9pt;width:127.5pt;mso-position-horizontal-relative:page;mso-position-vertical-relative:page;z-index:-251656192;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70"/>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6"/>
        <w:rPr>
          <w:rFonts w:ascii="宋体"/>
          <w:sz w:val="15"/>
        </w:rPr>
      </w:pPr>
    </w:p>
    <w:p>
      <w:pPr>
        <w:spacing w:before="73"/>
        <w:ind w:left="2608" w:right="2861" w:firstLine="0"/>
        <w:jc w:val="center"/>
        <w:rPr>
          <w:rFonts w:hint="eastAsia" w:ascii="宋体" w:eastAsia="宋体"/>
          <w:sz w:val="28"/>
        </w:rPr>
      </w:pPr>
      <w:r>
        <w:rPr>
          <w:sz w:val="28"/>
        </w:rPr>
        <w:t xml:space="preserve">2018 </w:t>
      </w:r>
      <w:r>
        <w:rPr>
          <w:rFonts w:hint="eastAsia" w:ascii="宋体" w:eastAsia="宋体"/>
          <w:sz w:val="28"/>
        </w:rPr>
        <w:t>年全国硕士研究生招生考试</w:t>
      </w:r>
    </w:p>
    <w:p>
      <w:pPr>
        <w:spacing w:before="182"/>
        <w:ind w:left="2606" w:right="2861" w:firstLine="0"/>
        <w:jc w:val="center"/>
        <w:rPr>
          <w:rFonts w:hint="eastAsia" w:ascii="黑体" w:eastAsia="黑体"/>
          <w:sz w:val="44"/>
        </w:rPr>
      </w:pPr>
      <w:r>
        <w:rPr>
          <w:rFonts w:hint="eastAsia" w:ascii="黑体" w:eastAsia="黑体"/>
          <w:sz w:val="44"/>
        </w:rPr>
        <w:t>英语（一）</w:t>
      </w:r>
    </w:p>
    <w:p>
      <w:pPr>
        <w:spacing w:before="338"/>
        <w:ind w:left="2606" w:right="2861"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7"/>
        <w:rPr>
          <w:rFonts w:ascii="新宋体"/>
          <w:sz w:val="37"/>
        </w:rPr>
      </w:pPr>
    </w:p>
    <w:p>
      <w:pPr>
        <w:spacing w:before="0"/>
        <w:ind w:left="2606" w:right="2861"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9"/>
        <w:numPr>
          <w:ilvl w:val="0"/>
          <w:numId w:val="1"/>
        </w:numPr>
        <w:tabs>
          <w:tab w:val="left" w:pos="1012"/>
        </w:tabs>
        <w:spacing w:before="190"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9"/>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9"/>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2606" w:right="2861"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6"/>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0"/>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0"/>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0"/>
              <w:spacing w:before="0"/>
              <w:ind w:left="0"/>
              <w:rPr>
                <w:sz w:val="24"/>
              </w:rPr>
            </w:pPr>
          </w:p>
        </w:tc>
      </w:tr>
    </w:tbl>
    <w:p>
      <w:pPr>
        <w:spacing w:after="0"/>
        <w:rPr>
          <w:sz w:val="24"/>
        </w:rPr>
        <w:sectPr>
          <w:headerReference r:id="rId5" w:type="default"/>
          <w:footerReference r:id="rId6" w:type="default"/>
          <w:type w:val="continuous"/>
          <w:pgSz w:w="10720" w:h="14970"/>
          <w:pgMar w:top="1120" w:right="0" w:bottom="580" w:left="1220" w:header="680" w:footer="392" w:gutter="0"/>
          <w:cols w:space="720" w:num="1"/>
        </w:sectPr>
      </w:pPr>
    </w:p>
    <w:p>
      <w:pPr>
        <w:pStyle w:val="4"/>
        <w:spacing w:before="4"/>
        <w:rPr>
          <w:rFonts w:ascii="新宋体"/>
          <w:sz w:val="10"/>
        </w:rPr>
      </w:pPr>
    </w:p>
    <w:p>
      <w:pPr>
        <w:pStyle w:val="2"/>
        <w:ind w:left="2783"/>
      </w:pPr>
      <w:r>
        <w:t xml:space="preserve">Section </w:t>
      </w:r>
      <w:r>
        <w:rPr>
          <w:rFonts w:ascii="宋体" w:hAnsi="宋体"/>
        </w:rPr>
        <w:t xml:space="preserve">Ⅰ </w:t>
      </w:r>
      <w:r>
        <w:t xml:space="preserve">Use of </w:t>
      </w:r>
      <w:r>
        <w:rPr>
          <w:rFonts w:hint="eastAsia" w:eastAsia="宋体"/>
          <w:lang w:val="en-US" w:eastAsia="zh-CN"/>
        </w:rPr>
        <w:t xml:space="preserve"> </w:t>
      </w:r>
      <w:r>
        <w:t>English</w:t>
      </w:r>
    </w:p>
    <w:p>
      <w:pPr>
        <w:pStyle w:val="4"/>
        <w:rPr>
          <w:sz w:val="28"/>
        </w:rPr>
      </w:pPr>
    </w:p>
    <w:p>
      <w:pPr>
        <w:pStyle w:val="4"/>
        <w:spacing w:before="11"/>
      </w:pPr>
    </w:p>
    <w:p>
      <w:pPr>
        <w:pStyle w:val="3"/>
        <w:spacing w:before="0"/>
      </w:pPr>
      <w:r>
        <w:t>Directions:</w:t>
      </w:r>
    </w:p>
    <w:p>
      <w:pPr>
        <w:pStyle w:val="4"/>
        <w:spacing w:before="124" w:line="355" w:lineRule="auto"/>
        <w:ind w:left="169" w:right="1360" w:rightChars="0"/>
        <w:jc w:val="both"/>
      </w:pPr>
      <w:r>
        <w:t>Read the following text. Choose the best word(s) for each numbered blank and mark A, B, C or D on the ANSWER SHEET. (10 points)</w:t>
      </w:r>
    </w:p>
    <w:p>
      <w:pPr>
        <w:pStyle w:val="4"/>
        <w:rPr>
          <w:sz w:val="24"/>
        </w:rPr>
      </w:pPr>
    </w:p>
    <w:p>
      <w:pPr>
        <w:pStyle w:val="4"/>
        <w:spacing w:line="381" w:lineRule="auto"/>
        <w:ind w:left="169" w:right="1409" w:firstLine="451"/>
        <w:jc w:val="both"/>
      </w:pPr>
      <w:r>
        <w:rPr>
          <w:spacing w:val="-4"/>
        </w:rPr>
        <w:t xml:space="preserve">Trust </w:t>
      </w:r>
      <w:r>
        <w:t xml:space="preserve">is a tricky </w:t>
      </w:r>
      <w:r>
        <w:rPr>
          <w:spacing w:val="-3"/>
        </w:rPr>
        <w:t xml:space="preserve">business. </w:t>
      </w:r>
      <w:r>
        <w:t xml:space="preserve">On the one hand, </w:t>
      </w:r>
      <w:r>
        <w:rPr>
          <w:spacing w:val="-5"/>
        </w:rPr>
        <w:t xml:space="preserve">it’s </w:t>
      </w:r>
      <w:r>
        <w:t xml:space="preserve">a </w:t>
      </w:r>
      <w:r>
        <w:rPr>
          <w:spacing w:val="-3"/>
        </w:rPr>
        <w:t>necessary condition</w:t>
      </w:r>
      <w:r>
        <w:rPr>
          <w:spacing w:val="-3"/>
          <w:u w:val="none"/>
        </w:rPr>
        <w:t xml:space="preserve"> </w:t>
      </w:r>
      <w:r>
        <w:rPr>
          <w:rFonts w:hint="eastAsia" w:eastAsia="宋体"/>
          <w:spacing w:val="-3"/>
          <w:u w:val="single"/>
          <w:lang w:val="en-US" w:eastAsia="zh-CN"/>
        </w:rPr>
        <w:t xml:space="preserve">    </w:t>
      </w:r>
      <w:r>
        <w:rPr>
          <w:u w:val="single"/>
        </w:rPr>
        <w:t>1</w:t>
      </w:r>
      <w:r>
        <w:rPr>
          <w:rFonts w:hint="eastAsia" w:eastAsia="宋体"/>
          <w:u w:val="single"/>
          <w:lang w:val="en-US" w:eastAsia="zh-CN"/>
        </w:rPr>
        <w:t xml:space="preserve">    </w:t>
      </w:r>
      <w:r>
        <w:rPr>
          <w:rFonts w:hint="eastAsia" w:eastAsia="宋体"/>
          <w:u w:val="none"/>
          <w:lang w:val="en-US" w:eastAsia="zh-CN"/>
        </w:rPr>
        <w:t xml:space="preserve"> </w:t>
      </w:r>
      <w:r>
        <w:t xml:space="preserve"> many worthwhile things: child care, friendships, etc. On the other hand, putting your</w:t>
      </w:r>
      <w:r>
        <w:rPr>
          <w:u w:val="single"/>
        </w:rPr>
        <w:t xml:space="preserve"> </w:t>
      </w:r>
      <w:r>
        <w:rPr>
          <w:rFonts w:hint="eastAsia" w:eastAsia="宋体"/>
          <w:u w:val="single"/>
          <w:lang w:val="en-US" w:eastAsia="zh-CN"/>
        </w:rPr>
        <w:t xml:space="preserve">   2</w:t>
      </w:r>
      <w:r>
        <w:rPr>
          <w:u w:val="single"/>
        </w:rPr>
        <w:t xml:space="preserve"> </w:t>
      </w:r>
      <w:r>
        <w:rPr>
          <w:rFonts w:hint="eastAsia" w:eastAsia="宋体"/>
          <w:u w:val="single"/>
          <w:lang w:val="en-US" w:eastAsia="zh-CN"/>
        </w:rPr>
        <w:t xml:space="preserve"> </w:t>
      </w:r>
      <w:r>
        <w:rPr>
          <w:rFonts w:hint="eastAsia" w:eastAsia="宋体"/>
          <w:lang w:val="en-US" w:eastAsia="zh-CN"/>
        </w:rPr>
        <w:t xml:space="preserve"> </w:t>
      </w:r>
      <w:r>
        <w:t>in the wrong place often carries a high</w:t>
      </w:r>
      <w:r>
        <w:rPr>
          <w:u w:val="non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spacing w:val="32"/>
          <w:u w:val="none"/>
        </w:rPr>
        <w:t xml:space="preserve"> </w:t>
      </w:r>
      <w:r>
        <w:t>.</w:t>
      </w:r>
    </w:p>
    <w:p>
      <w:pPr>
        <w:pStyle w:val="4"/>
        <w:spacing w:line="381" w:lineRule="auto"/>
        <w:ind w:left="169" w:right="1350" w:firstLine="474"/>
        <w:jc w:val="both"/>
      </w:pPr>
      <w:r>
        <w:rPr>
          <w:u w:val="single"/>
        </w:rPr>
        <w:t xml:space="preserve">   </w:t>
      </w:r>
      <w:r>
        <w:rPr>
          <w:spacing w:val="17"/>
          <w:u w:val="single"/>
        </w:rPr>
        <w:t xml:space="preserve"> </w:t>
      </w:r>
      <w:r>
        <w:rPr>
          <w:u w:val="single"/>
        </w:rPr>
        <w:t xml:space="preserve">4   </w:t>
      </w:r>
      <w:r>
        <w:t xml:space="preserve">, why do we trust at all? </w:t>
      </w:r>
      <w:r>
        <w:rPr>
          <w:spacing w:val="-4"/>
        </w:rPr>
        <w:t xml:space="preserve">Well, </w:t>
      </w:r>
      <w:r>
        <w:t xml:space="preserve">because it feels good. </w:t>
      </w:r>
      <w:r>
        <w:rPr>
          <w:u w:val="single"/>
        </w:rPr>
        <w:t xml:space="preserve">   5  </w:t>
      </w:r>
      <w:r>
        <w:t xml:space="preserve">  people place their trust in an individual or an institution, their brains release oxytocin, a hormone that </w:t>
      </w:r>
      <w:r>
        <w:rPr>
          <w:u w:val="single"/>
        </w:rPr>
        <w:t xml:space="preserve">  6  </w:t>
      </w:r>
      <w:r>
        <w:t xml:space="preserve"> pleasurable  feelings  and triggers  the herding  instinct that  prompts   </w:t>
      </w:r>
      <w:r>
        <w:rPr>
          <w:spacing w:val="-4"/>
        </w:rPr>
        <w:t xml:space="preserve">humans </w:t>
      </w:r>
      <w:r>
        <w:t>to</w:t>
      </w:r>
      <w:r>
        <w:rPr>
          <w:u w:val="none"/>
        </w:rPr>
        <w:t xml:space="preserve"> </w:t>
      </w:r>
      <w:r>
        <w:rPr>
          <w:u w:val="single"/>
        </w:rPr>
        <w:t xml:space="preserve">  7 </w:t>
      </w:r>
      <w:r>
        <w:rPr>
          <w:rFonts w:hint="eastAsia" w:eastAsia="宋体"/>
          <w:u w:val="single"/>
          <w:lang w:val="en-US" w:eastAsia="zh-CN"/>
        </w:rPr>
        <w:t xml:space="preserve"> </w:t>
      </w:r>
      <w:r>
        <w:rPr>
          <w:u w:val="single"/>
        </w:rPr>
        <w:t xml:space="preserve"> </w:t>
      </w:r>
      <w:r>
        <w:t xml:space="preserve"> </w:t>
      </w:r>
      <w:r>
        <w:rPr>
          <w:spacing w:val="-3"/>
        </w:rPr>
        <w:t xml:space="preserve">with </w:t>
      </w:r>
      <w:r>
        <w:t xml:space="preserve">one </w:t>
      </w:r>
      <w:r>
        <w:rPr>
          <w:spacing w:val="-6"/>
        </w:rPr>
        <w:t xml:space="preserve">another.  </w:t>
      </w:r>
      <w:r>
        <w:rPr>
          <w:spacing w:val="-4"/>
        </w:rPr>
        <w:t xml:space="preserve">Scientists </w:t>
      </w:r>
      <w:r>
        <w:rPr>
          <w:spacing w:val="-3"/>
        </w:rPr>
        <w:t xml:space="preserve">have </w:t>
      </w:r>
      <w:r>
        <w:rPr>
          <w:spacing w:val="-4"/>
        </w:rPr>
        <w:t xml:space="preserve">found </w:t>
      </w:r>
      <w:r>
        <w:rPr>
          <w:spacing w:val="-3"/>
        </w:rPr>
        <w:t xml:space="preserve">that </w:t>
      </w:r>
      <w:r>
        <w:rPr>
          <w:spacing w:val="-4"/>
        </w:rPr>
        <w:t>exposure</w:t>
      </w:r>
      <w:r>
        <w:rPr>
          <w:spacing w:val="-4"/>
          <w:u w:val="none"/>
        </w:rPr>
        <w:t xml:space="preserve"> </w:t>
      </w:r>
      <w:r>
        <w:rPr>
          <w:spacing w:val="-4"/>
          <w:u w:val="single"/>
        </w:rPr>
        <w:t xml:space="preserve"> </w:t>
      </w:r>
      <w:r>
        <w:rPr>
          <w:spacing w:val="48"/>
          <w:u w:val="single"/>
        </w:rPr>
        <w:t xml:space="preserve"> </w:t>
      </w:r>
      <w:r>
        <w:rPr>
          <w:u w:val="single"/>
        </w:rPr>
        <w:t xml:space="preserve">8  </w:t>
      </w:r>
      <w:r>
        <w:t xml:space="preserve"> </w:t>
      </w:r>
      <w:r>
        <w:rPr>
          <w:spacing w:val="-3"/>
        </w:rPr>
        <w:t xml:space="preserve">this   </w:t>
      </w:r>
      <w:r>
        <w:rPr>
          <w:spacing w:val="-4"/>
        </w:rPr>
        <w:t xml:space="preserve">hormone </w:t>
      </w:r>
      <w:r>
        <w:rPr>
          <w:spacing w:val="-3"/>
        </w:rPr>
        <w:t xml:space="preserve">puts </w:t>
      </w:r>
      <w:r>
        <w:t xml:space="preserve">us in a </w:t>
      </w:r>
      <w:r>
        <w:rPr>
          <w:spacing w:val="-4"/>
        </w:rPr>
        <w:t>trusting</w:t>
      </w:r>
      <w:r>
        <w:rPr>
          <w:spacing w:val="-4"/>
          <w:u w:val="single"/>
        </w:rPr>
        <w:t xml:space="preserve"> </w:t>
      </w:r>
      <w:r>
        <w:rPr>
          <w:spacing w:val="48"/>
          <w:u w:val="single"/>
        </w:rPr>
        <w:t xml:space="preserve"> </w:t>
      </w:r>
      <w:r>
        <w:rPr>
          <w:u w:val="single"/>
        </w:rPr>
        <w:t xml:space="preserve">9  </w:t>
      </w:r>
      <w:r>
        <w:t xml:space="preserve">: </w:t>
      </w:r>
      <w:r>
        <w:rPr>
          <w:spacing w:val="-3"/>
        </w:rPr>
        <w:t xml:space="preserve">In </w:t>
      </w:r>
      <w:r>
        <w:t xml:space="preserve">a </w:t>
      </w:r>
      <w:r>
        <w:rPr>
          <w:spacing w:val="-3"/>
        </w:rPr>
        <w:t xml:space="preserve">Swiss </w:t>
      </w:r>
      <w:r>
        <w:rPr>
          <w:spacing w:val="-6"/>
        </w:rPr>
        <w:t xml:space="preserve">study, </w:t>
      </w:r>
      <w:r>
        <w:rPr>
          <w:spacing w:val="-4"/>
        </w:rPr>
        <w:t xml:space="preserve">researchers sprayed </w:t>
      </w:r>
      <w:r>
        <w:t>oxytocin into the noses of half the subjects; those subjects were ready to lend significantly higher amounts of money to strangers than were their</w:t>
      </w:r>
      <w:r>
        <w:rPr>
          <w:u w:val="single"/>
        </w:rPr>
        <w:t xml:space="preserve"> </w:t>
      </w:r>
      <w:r>
        <w:rPr>
          <w:rFonts w:hint="eastAsia" w:eastAsia="宋体"/>
          <w:u w:val="single"/>
          <w:lang w:val="en-US" w:eastAsia="zh-CN"/>
        </w:rPr>
        <w:t xml:space="preserve">   </w:t>
      </w:r>
      <w:r>
        <w:rPr>
          <w:spacing w:val="1"/>
          <w:u w:val="single"/>
        </w:rPr>
        <w:t>10</w:t>
      </w:r>
      <w:r>
        <w:rPr>
          <w:rFonts w:hint="eastAsia" w:eastAsia="宋体"/>
          <w:spacing w:val="1"/>
          <w:u w:val="single"/>
          <w:lang w:val="en-US" w:eastAsia="zh-CN"/>
        </w:rPr>
        <w:t xml:space="preserve">   </w:t>
      </w:r>
      <w:r>
        <w:rPr>
          <w:spacing w:val="1"/>
        </w:rPr>
        <w:t xml:space="preserve"> </w:t>
      </w:r>
      <w:r>
        <w:t>who inhaled something</w:t>
      </w:r>
      <w:r>
        <w:rPr>
          <w:spacing w:val="13"/>
        </w:rPr>
        <w:t xml:space="preserve"> </w:t>
      </w:r>
      <w:r>
        <w:t>else.</w:t>
      </w:r>
    </w:p>
    <w:p>
      <w:pPr>
        <w:pStyle w:val="4"/>
        <w:spacing w:line="381" w:lineRule="auto"/>
        <w:ind w:left="169" w:right="1351" w:firstLine="450"/>
        <w:jc w:val="both"/>
      </w:pPr>
      <w:r>
        <w:rPr>
          <w:u w:val="single"/>
        </w:rPr>
        <w:t xml:space="preserve">   </w:t>
      </w:r>
      <w:r>
        <w:rPr>
          <w:spacing w:val="-6"/>
          <w:u w:val="single"/>
        </w:rPr>
        <w:t xml:space="preserve"> 11</w:t>
      </w:r>
      <w:r>
        <w:rPr>
          <w:rFonts w:hint="eastAsia" w:eastAsia="宋体"/>
          <w:spacing w:val="-6"/>
          <w:u w:val="single"/>
          <w:lang w:val="en-US" w:eastAsia="zh-CN"/>
        </w:rPr>
        <w:t xml:space="preserve">  </w:t>
      </w:r>
      <w:r>
        <w:rPr>
          <w:spacing w:val="-6"/>
        </w:rPr>
        <w:t xml:space="preserve"> </w:t>
      </w:r>
      <w:r>
        <w:t xml:space="preserve">for us, we also have a sixth sense for </w:t>
      </w:r>
      <w:r>
        <w:rPr>
          <w:spacing w:val="-3"/>
        </w:rPr>
        <w:t xml:space="preserve">dishonesty </w:t>
      </w:r>
      <w:r>
        <w:t>that may</w:t>
      </w:r>
      <w:r>
        <w:rPr>
          <w:u w:val="none"/>
        </w:rPr>
        <w:t xml:space="preserve"> </w:t>
      </w:r>
      <w:r>
        <w:rPr>
          <w:u w:val="single"/>
        </w:rPr>
        <w:t xml:space="preserve"> </w:t>
      </w:r>
      <w:r>
        <w:rPr>
          <w:rFonts w:hint="eastAsia" w:eastAsia="宋体"/>
          <w:u w:val="single"/>
          <w:lang w:val="en-US" w:eastAsia="zh-CN"/>
        </w:rPr>
        <w:t xml:space="preserve"> </w:t>
      </w:r>
      <w:r>
        <w:rPr>
          <w:u w:val="single"/>
        </w:rPr>
        <w:t>12</w:t>
      </w:r>
      <w:r>
        <w:rPr>
          <w:rFonts w:hint="eastAsia" w:eastAsia="宋体"/>
          <w:u w:val="single"/>
          <w:lang w:val="en-US" w:eastAsia="zh-CN"/>
        </w:rPr>
        <w:t xml:space="preserve"> </w:t>
      </w:r>
      <w:r>
        <w:rPr>
          <w:u w:val="single"/>
        </w:rPr>
        <w:t xml:space="preserve"> </w:t>
      </w:r>
      <w:r>
        <w:t xml:space="preserve"> us. A </w:t>
      </w:r>
      <w:r>
        <w:rPr>
          <w:spacing w:val="-3"/>
        </w:rPr>
        <w:t xml:space="preserve">Canadian </w:t>
      </w:r>
      <w:r>
        <w:t xml:space="preserve">study found that </w:t>
      </w:r>
      <w:r>
        <w:rPr>
          <w:spacing w:val="-3"/>
        </w:rPr>
        <w:t xml:space="preserve">children </w:t>
      </w:r>
      <w:r>
        <w:t xml:space="preserve">as young as 14 </w:t>
      </w:r>
      <w:r>
        <w:rPr>
          <w:spacing w:val="-3"/>
        </w:rPr>
        <w:t xml:space="preserve">months </w:t>
      </w:r>
      <w:r>
        <w:t xml:space="preserve">can </w:t>
      </w:r>
      <w:r>
        <w:rPr>
          <w:spacing w:val="-3"/>
        </w:rPr>
        <w:t>differentiate</w:t>
      </w:r>
      <w:r>
        <w:rPr>
          <w:spacing w:val="50"/>
          <w:u w:val="none"/>
        </w:rPr>
        <w:t xml:space="preserve"> </w:t>
      </w:r>
      <w:r>
        <w:rPr>
          <w:rFonts w:hint="eastAsia" w:eastAsia="宋体"/>
          <w:spacing w:val="50"/>
          <w:u w:val="single"/>
          <w:lang w:val="en-US" w:eastAsia="zh-CN"/>
        </w:rPr>
        <w:t xml:space="preserve">  </w:t>
      </w:r>
      <w:r>
        <w:rPr>
          <w:spacing w:val="1"/>
          <w:u w:val="single"/>
        </w:rPr>
        <w:t>13</w:t>
      </w:r>
      <w:r>
        <w:rPr>
          <w:rFonts w:hint="eastAsia" w:eastAsia="宋体"/>
          <w:spacing w:val="1"/>
          <w:u w:val="single"/>
          <w:lang w:val="en-US" w:eastAsia="zh-CN"/>
        </w:rPr>
        <w:t xml:space="preserve">   </w:t>
      </w:r>
      <w:r>
        <w:rPr>
          <w:spacing w:val="60"/>
        </w:rPr>
        <w:t xml:space="preserve"> </w:t>
      </w:r>
      <w:r>
        <w:t xml:space="preserve">a credible person and a dishonest one. Sixty toddlers were each </w:t>
      </w:r>
      <w:r>
        <w:rPr>
          <w:u w:val="single"/>
        </w:rPr>
        <w:t xml:space="preserve">   14  </w:t>
      </w:r>
      <w:r>
        <w:rPr>
          <w:rFonts w:hint="eastAsia" w:eastAsia="宋体"/>
          <w:u w:val="single"/>
          <w:lang w:val="en-US" w:eastAsia="zh-CN"/>
        </w:rPr>
        <w:t xml:space="preserve"> </w:t>
      </w:r>
      <w:r>
        <w:t xml:space="preserve"> to an adult   tester holding a plastic container. The tester would ask, </w:t>
      </w:r>
      <w:r>
        <w:rPr>
          <w:spacing w:val="-3"/>
        </w:rPr>
        <w:t xml:space="preserve">“What’s </w:t>
      </w:r>
      <w:r>
        <w:t xml:space="preserve">in here?” before looking into the container, smiling, and exclaiming, </w:t>
      </w:r>
      <w:r>
        <w:rPr>
          <w:spacing w:val="-4"/>
        </w:rPr>
        <w:t xml:space="preserve">“Wow!” </w:t>
      </w:r>
      <w:r>
        <w:t xml:space="preserve">Each subject was then invited to look </w:t>
      </w:r>
      <w:r>
        <w:rPr>
          <w:u w:val="single"/>
        </w:rPr>
        <w:t xml:space="preserve">   15    </w:t>
      </w:r>
      <w:r>
        <w:t xml:space="preserve">. Half of them found  a  toy;  the other half </w:t>
      </w:r>
      <w:r>
        <w:rPr>
          <w:u w:val="single"/>
        </w:rPr>
        <w:t xml:space="preserve">   16  </w:t>
      </w:r>
      <w:r>
        <w:t xml:space="preserve">  the    container was empty – and realized the tester had</w:t>
      </w:r>
      <w:r>
        <w:rPr>
          <w:u w:val="none"/>
        </w:rPr>
        <w:t xml:space="preserve"> </w:t>
      </w:r>
      <w:r>
        <w:rPr>
          <w:rFonts w:hint="eastAsia" w:eastAsia="宋体"/>
          <w:u w:val="single"/>
          <w:lang w:val="en-US" w:eastAsia="zh-CN"/>
        </w:rPr>
        <w:t xml:space="preserve">   </w:t>
      </w:r>
      <w:r>
        <w:rPr>
          <w:u w:val="single"/>
        </w:rPr>
        <w:t>17</w:t>
      </w:r>
      <w:r>
        <w:rPr>
          <w:rFonts w:hint="eastAsia" w:eastAsia="宋体"/>
          <w:u w:val="single"/>
          <w:lang w:val="en-US" w:eastAsia="zh-CN"/>
        </w:rPr>
        <w:t xml:space="preserve">    </w:t>
      </w:r>
      <w:r>
        <w:rPr>
          <w:spacing w:val="40"/>
        </w:rPr>
        <w:t xml:space="preserve"> </w:t>
      </w:r>
      <w:r>
        <w:t>them.</w:t>
      </w:r>
    </w:p>
    <w:p>
      <w:pPr>
        <w:pStyle w:val="4"/>
        <w:spacing w:line="381" w:lineRule="auto"/>
        <w:ind w:left="169" w:right="1353" w:firstLine="458"/>
        <w:jc w:val="both"/>
      </w:pPr>
      <w:r>
        <w:t>Among the children who had not been tricked, the majority were</w:t>
      </w:r>
      <w:r>
        <w:rPr>
          <w:u w:val="none"/>
        </w:rPr>
        <w:t xml:space="preserve"> </w:t>
      </w:r>
      <w:r>
        <w:rPr>
          <w:rFonts w:hint="eastAsia" w:eastAsia="宋体"/>
          <w:u w:val="single"/>
          <w:lang w:val="en-US" w:eastAsia="zh-CN"/>
        </w:rPr>
        <w:t xml:space="preserve">  </w:t>
      </w:r>
      <w:r>
        <w:rPr>
          <w:spacing w:val="1"/>
          <w:u w:val="single"/>
        </w:rPr>
        <w:t>18</w:t>
      </w:r>
      <w:r>
        <w:rPr>
          <w:rFonts w:hint="eastAsia" w:eastAsia="宋体"/>
          <w:spacing w:val="1"/>
          <w:u w:val="single"/>
          <w:lang w:val="en-US" w:eastAsia="zh-CN"/>
        </w:rPr>
        <w:t xml:space="preserve">  </w:t>
      </w:r>
      <w:r>
        <w:rPr>
          <w:spacing w:val="60"/>
        </w:rPr>
        <w:t xml:space="preserve"> </w:t>
      </w:r>
      <w:r>
        <w:t>to  cooperate with the tester in learning a new skill, demonstrating that they trusted his leadership.</w:t>
      </w:r>
      <w:r>
        <w:rPr>
          <w:u w:val="none"/>
        </w:rPr>
        <w:t xml:space="preserve"> </w:t>
      </w:r>
      <w:r>
        <w:rPr>
          <w:rFonts w:hint="eastAsia" w:eastAsia="宋体"/>
          <w:u w:val="single"/>
          <w:lang w:val="en-US" w:eastAsia="zh-CN"/>
        </w:rPr>
        <w:t xml:space="preserve">  </w:t>
      </w:r>
      <w:r>
        <w:rPr>
          <w:spacing w:val="1"/>
          <w:u w:val="single"/>
        </w:rPr>
        <w:t xml:space="preserve">19  </w:t>
      </w:r>
      <w:r>
        <w:t>,  only five of the 30 children paired with the “</w:t>
      </w:r>
      <w:r>
        <w:rPr>
          <w:u w:val="single"/>
        </w:rPr>
        <w:t xml:space="preserve">  20  </w:t>
      </w:r>
      <w:r>
        <w:t>” tester  participated in a follow-up</w:t>
      </w:r>
      <w:r>
        <w:rPr>
          <w:spacing w:val="-5"/>
        </w:rPr>
        <w:t xml:space="preserve"> </w:t>
      </w:r>
      <w:r>
        <w:rPr>
          <w:spacing w:val="-3"/>
        </w:rPr>
        <w:t>activity.</w:t>
      </w:r>
    </w:p>
    <w:p>
      <w:pPr>
        <w:pStyle w:val="4"/>
        <w:rPr>
          <w:sz w:val="20"/>
        </w:rPr>
      </w:pPr>
    </w:p>
    <w:p>
      <w:pPr>
        <w:pStyle w:val="4"/>
        <w:rPr>
          <w:sz w:val="20"/>
        </w:rPr>
      </w:pPr>
    </w:p>
    <w:p>
      <w:pPr>
        <w:pStyle w:val="4"/>
        <w:spacing w:before="4"/>
        <w:rPr>
          <w:sz w:val="18"/>
        </w:rPr>
      </w:pPr>
    </w:p>
    <w:p>
      <w:pPr>
        <w:pStyle w:val="4"/>
        <w:spacing w:before="11" w:after="1"/>
        <w:rPr>
          <w:rFonts w:ascii="宋体"/>
          <w:sz w:val="11"/>
        </w:rPr>
      </w:pPr>
    </w:p>
    <w:p>
      <w:pPr>
        <w:pStyle w:val="4"/>
        <w:spacing w:before="11" w:after="1"/>
        <w:rPr>
          <w:rFonts w:ascii="宋体"/>
          <w:sz w:val="11"/>
        </w:rPr>
      </w:pPr>
    </w:p>
    <w:p>
      <w:pPr>
        <w:pStyle w:val="4"/>
        <w:spacing w:before="11" w:after="1"/>
        <w:rPr>
          <w:rFonts w:ascii="宋体"/>
          <w:sz w:val="11"/>
        </w:rPr>
      </w:pPr>
    </w:p>
    <w:tbl>
      <w:tblPr>
        <w:tblStyle w:val="6"/>
        <w:tblW w:w="750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29"/>
        <w:gridCol w:w="1629"/>
        <w:gridCol w:w="2023"/>
        <w:gridCol w:w="1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38" w:hRule="atLeast"/>
        </w:trPr>
        <w:tc>
          <w:tcPr>
            <w:tcW w:w="2029" w:type="dxa"/>
          </w:tcPr>
          <w:p>
            <w:pPr>
              <w:pStyle w:val="10"/>
              <w:numPr>
                <w:ilvl w:val="0"/>
                <w:numId w:val="2"/>
              </w:numPr>
              <w:tabs>
                <w:tab w:val="left" w:pos="394"/>
              </w:tabs>
              <w:spacing w:before="40" w:after="0" w:line="240" w:lineRule="auto"/>
              <w:ind w:left="393" w:right="0" w:hanging="228"/>
              <w:jc w:val="left"/>
              <w:rPr>
                <w:sz w:val="23"/>
              </w:rPr>
            </w:pPr>
            <w:r>
              <w:rPr>
                <w:sz w:val="23"/>
              </w:rPr>
              <w:t>[A]</w:t>
            </w:r>
            <w:r>
              <w:rPr>
                <w:spacing w:val="-1"/>
                <w:sz w:val="23"/>
              </w:rPr>
              <w:t xml:space="preserve"> </w:t>
            </w:r>
            <w:r>
              <w:rPr>
                <w:sz w:val="23"/>
              </w:rPr>
              <w:t>on</w:t>
            </w:r>
          </w:p>
          <w:p>
            <w:pPr>
              <w:pStyle w:val="10"/>
              <w:numPr>
                <w:ilvl w:val="0"/>
                <w:numId w:val="2"/>
              </w:numPr>
              <w:tabs>
                <w:tab w:val="left" w:pos="394"/>
              </w:tabs>
              <w:spacing w:before="177" w:after="0" w:line="240" w:lineRule="auto"/>
              <w:ind w:left="393" w:right="0" w:hanging="228"/>
              <w:jc w:val="left"/>
              <w:rPr>
                <w:sz w:val="23"/>
              </w:rPr>
            </w:pPr>
            <w:r>
              <w:rPr>
                <w:sz w:val="23"/>
              </w:rPr>
              <w:t>[A]</w:t>
            </w:r>
            <w:r>
              <w:rPr>
                <w:spacing w:val="-1"/>
                <w:sz w:val="23"/>
              </w:rPr>
              <w:t xml:space="preserve"> </w:t>
            </w:r>
            <w:r>
              <w:rPr>
                <w:sz w:val="23"/>
              </w:rPr>
              <w:t>faith</w:t>
            </w:r>
          </w:p>
        </w:tc>
        <w:tc>
          <w:tcPr>
            <w:tcW w:w="1629" w:type="dxa"/>
          </w:tcPr>
          <w:p>
            <w:pPr>
              <w:pStyle w:val="10"/>
              <w:spacing w:before="40"/>
              <w:rPr>
                <w:sz w:val="23"/>
              </w:rPr>
            </w:pPr>
            <w:r>
              <w:rPr>
                <w:sz w:val="23"/>
              </w:rPr>
              <w:t>[B] like</w:t>
            </w:r>
          </w:p>
          <w:p>
            <w:pPr>
              <w:pStyle w:val="10"/>
              <w:spacing w:before="177"/>
              <w:rPr>
                <w:sz w:val="23"/>
              </w:rPr>
            </w:pPr>
            <w:r>
              <w:rPr>
                <w:sz w:val="23"/>
              </w:rPr>
              <w:t>[B] concern</w:t>
            </w:r>
          </w:p>
        </w:tc>
        <w:tc>
          <w:tcPr>
            <w:tcW w:w="2023" w:type="dxa"/>
          </w:tcPr>
          <w:p>
            <w:pPr>
              <w:pStyle w:val="10"/>
              <w:spacing w:before="40"/>
              <w:ind w:left="172"/>
              <w:rPr>
                <w:sz w:val="23"/>
              </w:rPr>
            </w:pPr>
            <w:r>
              <w:rPr>
                <w:sz w:val="23"/>
              </w:rPr>
              <w:t>[C] for</w:t>
            </w:r>
          </w:p>
          <w:p>
            <w:pPr>
              <w:pStyle w:val="10"/>
              <w:spacing w:before="177"/>
              <w:ind w:left="172"/>
              <w:rPr>
                <w:sz w:val="23"/>
              </w:rPr>
            </w:pPr>
            <w:r>
              <w:rPr>
                <w:sz w:val="23"/>
              </w:rPr>
              <w:t>[C] attention</w:t>
            </w:r>
          </w:p>
        </w:tc>
        <w:tc>
          <w:tcPr>
            <w:tcW w:w="1823" w:type="dxa"/>
          </w:tcPr>
          <w:p>
            <w:pPr>
              <w:pStyle w:val="10"/>
              <w:spacing w:before="40"/>
              <w:ind w:left="249"/>
              <w:rPr>
                <w:sz w:val="23"/>
              </w:rPr>
            </w:pPr>
            <w:r>
              <w:rPr>
                <w:sz w:val="23"/>
              </w:rPr>
              <w:t>[D] from</w:t>
            </w:r>
          </w:p>
          <w:p>
            <w:pPr>
              <w:pStyle w:val="10"/>
              <w:spacing w:before="177"/>
              <w:ind w:left="249"/>
              <w:rPr>
                <w:sz w:val="23"/>
              </w:rPr>
            </w:pPr>
            <w:r>
              <w:rPr>
                <w:sz w:val="23"/>
              </w:rPr>
              <w:t>[D] interest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165"/>
              <w:rPr>
                <w:sz w:val="23"/>
              </w:rPr>
            </w:pPr>
            <w:r>
              <w:rPr>
                <w:sz w:val="23"/>
              </w:rPr>
              <w:t>3. [A] benefit</w:t>
            </w:r>
          </w:p>
        </w:tc>
        <w:tc>
          <w:tcPr>
            <w:tcW w:w="1629" w:type="dxa"/>
          </w:tcPr>
          <w:p>
            <w:pPr>
              <w:pStyle w:val="10"/>
              <w:rPr>
                <w:sz w:val="23"/>
              </w:rPr>
            </w:pPr>
            <w:r>
              <w:rPr>
                <w:sz w:val="23"/>
              </w:rPr>
              <w:t>[B] debt</w:t>
            </w:r>
          </w:p>
        </w:tc>
        <w:tc>
          <w:tcPr>
            <w:tcW w:w="2023" w:type="dxa"/>
          </w:tcPr>
          <w:p>
            <w:pPr>
              <w:pStyle w:val="10"/>
              <w:ind w:left="172"/>
              <w:rPr>
                <w:sz w:val="23"/>
              </w:rPr>
            </w:pPr>
            <w:r>
              <w:rPr>
                <w:sz w:val="23"/>
              </w:rPr>
              <w:t>[C] hope</w:t>
            </w:r>
          </w:p>
        </w:tc>
        <w:tc>
          <w:tcPr>
            <w:tcW w:w="1823" w:type="dxa"/>
          </w:tcPr>
          <w:p>
            <w:pPr>
              <w:pStyle w:val="10"/>
              <w:ind w:left="249"/>
              <w:rPr>
                <w:sz w:val="23"/>
              </w:rPr>
            </w:pPr>
            <w:r>
              <w:rPr>
                <w:sz w:val="23"/>
              </w:rPr>
              <w:t>[D]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165"/>
              <w:rPr>
                <w:sz w:val="23"/>
              </w:rPr>
            </w:pPr>
            <w:r>
              <w:rPr>
                <w:sz w:val="23"/>
              </w:rPr>
              <w:t>4. [A] Therefore</w:t>
            </w:r>
          </w:p>
        </w:tc>
        <w:tc>
          <w:tcPr>
            <w:tcW w:w="1629" w:type="dxa"/>
          </w:tcPr>
          <w:p>
            <w:pPr>
              <w:pStyle w:val="10"/>
              <w:rPr>
                <w:sz w:val="23"/>
              </w:rPr>
            </w:pPr>
            <w:r>
              <w:rPr>
                <w:sz w:val="23"/>
              </w:rPr>
              <w:t>[B] Then</w:t>
            </w:r>
          </w:p>
        </w:tc>
        <w:tc>
          <w:tcPr>
            <w:tcW w:w="2023" w:type="dxa"/>
          </w:tcPr>
          <w:p>
            <w:pPr>
              <w:pStyle w:val="10"/>
              <w:ind w:left="172"/>
              <w:rPr>
                <w:sz w:val="23"/>
              </w:rPr>
            </w:pPr>
            <w:r>
              <w:rPr>
                <w:sz w:val="23"/>
              </w:rPr>
              <w:t>[C] Instead</w:t>
            </w:r>
          </w:p>
        </w:tc>
        <w:tc>
          <w:tcPr>
            <w:tcW w:w="1823" w:type="dxa"/>
          </w:tcPr>
          <w:p>
            <w:pPr>
              <w:pStyle w:val="10"/>
              <w:ind w:left="249"/>
              <w:rPr>
                <w:sz w:val="23"/>
              </w:rPr>
            </w:pPr>
            <w:r>
              <w:rPr>
                <w:sz w:val="23"/>
              </w:rPr>
              <w:t>[D] Again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spacing w:before="83"/>
              <w:ind w:left="165"/>
              <w:rPr>
                <w:sz w:val="23"/>
              </w:rPr>
            </w:pPr>
            <w:r>
              <w:rPr>
                <w:sz w:val="23"/>
              </w:rPr>
              <w:t>5. [A] Until</w:t>
            </w:r>
          </w:p>
        </w:tc>
        <w:tc>
          <w:tcPr>
            <w:tcW w:w="1629" w:type="dxa"/>
          </w:tcPr>
          <w:p>
            <w:pPr>
              <w:pStyle w:val="10"/>
              <w:spacing w:before="83"/>
              <w:rPr>
                <w:sz w:val="23"/>
              </w:rPr>
            </w:pPr>
            <w:r>
              <w:rPr>
                <w:sz w:val="23"/>
              </w:rPr>
              <w:t>[B] Unless</w:t>
            </w:r>
          </w:p>
        </w:tc>
        <w:tc>
          <w:tcPr>
            <w:tcW w:w="2023" w:type="dxa"/>
          </w:tcPr>
          <w:p>
            <w:pPr>
              <w:pStyle w:val="10"/>
              <w:spacing w:before="83"/>
              <w:ind w:left="172"/>
              <w:rPr>
                <w:sz w:val="23"/>
              </w:rPr>
            </w:pPr>
            <w:r>
              <w:rPr>
                <w:sz w:val="23"/>
              </w:rPr>
              <w:t>[C] Although</w:t>
            </w:r>
          </w:p>
        </w:tc>
        <w:tc>
          <w:tcPr>
            <w:tcW w:w="1823" w:type="dxa"/>
          </w:tcPr>
          <w:p>
            <w:pPr>
              <w:pStyle w:val="10"/>
              <w:spacing w:before="83"/>
              <w:ind w:left="249"/>
              <w:rPr>
                <w:sz w:val="23"/>
              </w:rPr>
            </w:pPr>
            <w:r>
              <w:rPr>
                <w:sz w:val="23"/>
              </w:rPr>
              <w:t>[D] When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165"/>
              <w:rPr>
                <w:sz w:val="23"/>
              </w:rPr>
            </w:pPr>
            <w:r>
              <w:rPr>
                <w:sz w:val="23"/>
              </w:rPr>
              <w:t>6. [A] selects</w:t>
            </w:r>
          </w:p>
        </w:tc>
        <w:tc>
          <w:tcPr>
            <w:tcW w:w="1629" w:type="dxa"/>
          </w:tcPr>
          <w:p>
            <w:pPr>
              <w:pStyle w:val="10"/>
              <w:rPr>
                <w:sz w:val="23"/>
              </w:rPr>
            </w:pPr>
            <w:r>
              <w:rPr>
                <w:sz w:val="23"/>
              </w:rPr>
              <w:t>[B] produces</w:t>
            </w:r>
          </w:p>
        </w:tc>
        <w:tc>
          <w:tcPr>
            <w:tcW w:w="2023" w:type="dxa"/>
          </w:tcPr>
          <w:p>
            <w:pPr>
              <w:pStyle w:val="10"/>
              <w:ind w:left="172"/>
              <w:rPr>
                <w:sz w:val="23"/>
              </w:rPr>
            </w:pPr>
            <w:r>
              <w:rPr>
                <w:sz w:val="23"/>
              </w:rPr>
              <w:t>[C] applies</w:t>
            </w:r>
          </w:p>
        </w:tc>
        <w:tc>
          <w:tcPr>
            <w:tcW w:w="1823" w:type="dxa"/>
          </w:tcPr>
          <w:p>
            <w:pPr>
              <w:pStyle w:val="10"/>
              <w:ind w:left="249"/>
              <w:rPr>
                <w:sz w:val="23"/>
              </w:rPr>
            </w:pPr>
            <w:r>
              <w:rPr>
                <w:sz w:val="23"/>
              </w:rPr>
              <w:t>[D] maintains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165"/>
              <w:rPr>
                <w:sz w:val="23"/>
              </w:rPr>
            </w:pPr>
            <w:r>
              <w:rPr>
                <w:sz w:val="23"/>
              </w:rPr>
              <w:t>7. [A] consult</w:t>
            </w:r>
          </w:p>
        </w:tc>
        <w:tc>
          <w:tcPr>
            <w:tcW w:w="1629" w:type="dxa"/>
          </w:tcPr>
          <w:p>
            <w:pPr>
              <w:pStyle w:val="10"/>
              <w:rPr>
                <w:sz w:val="23"/>
              </w:rPr>
            </w:pPr>
            <w:r>
              <w:rPr>
                <w:sz w:val="23"/>
              </w:rPr>
              <w:t>[B] compete</w:t>
            </w:r>
          </w:p>
        </w:tc>
        <w:tc>
          <w:tcPr>
            <w:tcW w:w="2023" w:type="dxa"/>
          </w:tcPr>
          <w:p>
            <w:pPr>
              <w:pStyle w:val="10"/>
              <w:ind w:left="172"/>
              <w:rPr>
                <w:sz w:val="23"/>
              </w:rPr>
            </w:pPr>
            <w:r>
              <w:rPr>
                <w:sz w:val="23"/>
              </w:rPr>
              <w:t>[C] connect</w:t>
            </w:r>
          </w:p>
        </w:tc>
        <w:tc>
          <w:tcPr>
            <w:tcW w:w="1823" w:type="dxa"/>
          </w:tcPr>
          <w:p>
            <w:pPr>
              <w:pStyle w:val="10"/>
              <w:ind w:left="249"/>
              <w:rPr>
                <w:sz w:val="23"/>
              </w:rPr>
            </w:pPr>
            <w:r>
              <w:rPr>
                <w:sz w:val="23"/>
              </w:rPr>
              <w:t>[D] compare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spacing w:before="83"/>
              <w:ind w:left="165"/>
              <w:rPr>
                <w:sz w:val="23"/>
              </w:rPr>
            </w:pPr>
            <w:r>
              <w:rPr>
                <w:sz w:val="23"/>
              </w:rPr>
              <w:t>8. [A] at</w:t>
            </w:r>
          </w:p>
        </w:tc>
        <w:tc>
          <w:tcPr>
            <w:tcW w:w="1629" w:type="dxa"/>
          </w:tcPr>
          <w:p>
            <w:pPr>
              <w:pStyle w:val="10"/>
              <w:spacing w:before="83"/>
              <w:rPr>
                <w:sz w:val="23"/>
              </w:rPr>
            </w:pPr>
            <w:r>
              <w:rPr>
                <w:sz w:val="23"/>
              </w:rPr>
              <w:t>[B] by</w:t>
            </w:r>
          </w:p>
        </w:tc>
        <w:tc>
          <w:tcPr>
            <w:tcW w:w="2023" w:type="dxa"/>
          </w:tcPr>
          <w:p>
            <w:pPr>
              <w:pStyle w:val="10"/>
              <w:spacing w:before="83"/>
              <w:ind w:left="172"/>
              <w:rPr>
                <w:sz w:val="23"/>
              </w:rPr>
            </w:pPr>
            <w:r>
              <w:rPr>
                <w:sz w:val="23"/>
              </w:rPr>
              <w:t>[C] of</w:t>
            </w:r>
          </w:p>
        </w:tc>
        <w:tc>
          <w:tcPr>
            <w:tcW w:w="1823" w:type="dxa"/>
          </w:tcPr>
          <w:p>
            <w:pPr>
              <w:pStyle w:val="10"/>
              <w:spacing w:before="83"/>
              <w:ind w:left="249"/>
              <w:rPr>
                <w:sz w:val="23"/>
              </w:rPr>
            </w:pPr>
            <w:r>
              <w:rPr>
                <w:sz w:val="23"/>
              </w:rPr>
              <w:t>[D]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165"/>
              <w:rPr>
                <w:sz w:val="23"/>
              </w:rPr>
            </w:pPr>
            <w:r>
              <w:rPr>
                <w:sz w:val="23"/>
              </w:rPr>
              <w:t>9. [A] context</w:t>
            </w:r>
          </w:p>
        </w:tc>
        <w:tc>
          <w:tcPr>
            <w:tcW w:w="1629" w:type="dxa"/>
          </w:tcPr>
          <w:p>
            <w:pPr>
              <w:pStyle w:val="10"/>
              <w:rPr>
                <w:sz w:val="23"/>
              </w:rPr>
            </w:pPr>
            <w:r>
              <w:rPr>
                <w:sz w:val="23"/>
              </w:rPr>
              <w:t>[B] mood</w:t>
            </w:r>
          </w:p>
        </w:tc>
        <w:tc>
          <w:tcPr>
            <w:tcW w:w="2023" w:type="dxa"/>
          </w:tcPr>
          <w:p>
            <w:pPr>
              <w:pStyle w:val="10"/>
              <w:ind w:left="172"/>
              <w:rPr>
                <w:sz w:val="23"/>
              </w:rPr>
            </w:pPr>
            <w:r>
              <w:rPr>
                <w:sz w:val="23"/>
              </w:rPr>
              <w:t>[C] period</w:t>
            </w:r>
          </w:p>
        </w:tc>
        <w:tc>
          <w:tcPr>
            <w:tcW w:w="1823" w:type="dxa"/>
          </w:tcPr>
          <w:p>
            <w:pPr>
              <w:pStyle w:val="10"/>
              <w:ind w:left="249"/>
              <w:rPr>
                <w:sz w:val="23"/>
              </w:rPr>
            </w:pPr>
            <w:r>
              <w:rPr>
                <w:sz w:val="23"/>
              </w:rPr>
              <w:t>[D] circle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50"/>
              <w:rPr>
                <w:sz w:val="23"/>
              </w:rPr>
            </w:pPr>
            <w:r>
              <w:rPr>
                <w:sz w:val="23"/>
              </w:rPr>
              <w:t>10. [A] counterparts</w:t>
            </w:r>
          </w:p>
        </w:tc>
        <w:tc>
          <w:tcPr>
            <w:tcW w:w="1629" w:type="dxa"/>
          </w:tcPr>
          <w:p>
            <w:pPr>
              <w:pStyle w:val="10"/>
              <w:rPr>
                <w:sz w:val="23"/>
              </w:rPr>
            </w:pPr>
            <w:r>
              <w:rPr>
                <w:sz w:val="23"/>
              </w:rPr>
              <w:t>[B] substitutes</w:t>
            </w:r>
          </w:p>
        </w:tc>
        <w:tc>
          <w:tcPr>
            <w:tcW w:w="2023" w:type="dxa"/>
          </w:tcPr>
          <w:p>
            <w:pPr>
              <w:pStyle w:val="10"/>
              <w:ind w:left="172"/>
              <w:rPr>
                <w:sz w:val="23"/>
              </w:rPr>
            </w:pPr>
            <w:r>
              <w:rPr>
                <w:sz w:val="23"/>
              </w:rPr>
              <w:t>[C] colleagues</w:t>
            </w:r>
          </w:p>
        </w:tc>
        <w:tc>
          <w:tcPr>
            <w:tcW w:w="1823" w:type="dxa"/>
          </w:tcPr>
          <w:p>
            <w:pPr>
              <w:pStyle w:val="10"/>
              <w:ind w:left="249"/>
              <w:rPr>
                <w:sz w:val="23"/>
              </w:rPr>
            </w:pPr>
            <w:r>
              <w:rPr>
                <w:sz w:val="23"/>
              </w:rPr>
              <w:t>[D] supporters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spacing w:before="83"/>
              <w:ind w:left="50"/>
              <w:rPr>
                <w:sz w:val="23"/>
              </w:rPr>
            </w:pPr>
            <w:r>
              <w:rPr>
                <w:sz w:val="23"/>
              </w:rPr>
              <w:t>11. [A] Funny</w:t>
            </w:r>
          </w:p>
        </w:tc>
        <w:tc>
          <w:tcPr>
            <w:tcW w:w="1629" w:type="dxa"/>
          </w:tcPr>
          <w:p>
            <w:pPr>
              <w:pStyle w:val="10"/>
              <w:spacing w:before="83"/>
              <w:rPr>
                <w:sz w:val="23"/>
              </w:rPr>
            </w:pPr>
            <w:r>
              <w:rPr>
                <w:sz w:val="23"/>
              </w:rPr>
              <w:t>[B] Lucky</w:t>
            </w:r>
          </w:p>
        </w:tc>
        <w:tc>
          <w:tcPr>
            <w:tcW w:w="2023" w:type="dxa"/>
          </w:tcPr>
          <w:p>
            <w:pPr>
              <w:pStyle w:val="10"/>
              <w:spacing w:before="83"/>
              <w:ind w:left="172"/>
              <w:rPr>
                <w:sz w:val="23"/>
              </w:rPr>
            </w:pPr>
            <w:r>
              <w:rPr>
                <w:sz w:val="23"/>
              </w:rPr>
              <w:t>[C] Odd</w:t>
            </w:r>
          </w:p>
        </w:tc>
        <w:tc>
          <w:tcPr>
            <w:tcW w:w="1823" w:type="dxa"/>
          </w:tcPr>
          <w:p>
            <w:pPr>
              <w:pStyle w:val="10"/>
              <w:spacing w:before="83"/>
              <w:ind w:left="249"/>
              <w:rPr>
                <w:sz w:val="23"/>
              </w:rPr>
            </w:pPr>
            <w:r>
              <w:rPr>
                <w:sz w:val="23"/>
              </w:rPr>
              <w:t>[D] Ironic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50"/>
              <w:rPr>
                <w:sz w:val="23"/>
              </w:rPr>
            </w:pPr>
            <w:r>
              <w:rPr>
                <w:sz w:val="23"/>
              </w:rPr>
              <w:t>12. [A] monitor</w:t>
            </w:r>
          </w:p>
        </w:tc>
        <w:tc>
          <w:tcPr>
            <w:tcW w:w="1629" w:type="dxa"/>
          </w:tcPr>
          <w:p>
            <w:pPr>
              <w:pStyle w:val="10"/>
              <w:rPr>
                <w:sz w:val="23"/>
              </w:rPr>
            </w:pPr>
            <w:r>
              <w:rPr>
                <w:sz w:val="23"/>
              </w:rPr>
              <w:t>[B] protect</w:t>
            </w:r>
          </w:p>
        </w:tc>
        <w:tc>
          <w:tcPr>
            <w:tcW w:w="2023" w:type="dxa"/>
          </w:tcPr>
          <w:p>
            <w:pPr>
              <w:pStyle w:val="10"/>
              <w:ind w:left="172"/>
              <w:rPr>
                <w:sz w:val="23"/>
              </w:rPr>
            </w:pPr>
            <w:r>
              <w:rPr>
                <w:sz w:val="23"/>
              </w:rPr>
              <w:t>[C] surprise</w:t>
            </w:r>
          </w:p>
        </w:tc>
        <w:tc>
          <w:tcPr>
            <w:tcW w:w="1823" w:type="dxa"/>
          </w:tcPr>
          <w:p>
            <w:pPr>
              <w:pStyle w:val="10"/>
              <w:ind w:left="249"/>
              <w:rPr>
                <w:sz w:val="23"/>
              </w:rPr>
            </w:pPr>
            <w:r>
              <w:rPr>
                <w:sz w:val="23"/>
              </w:rPr>
              <w:t>[D] delight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50"/>
              <w:rPr>
                <w:sz w:val="23"/>
              </w:rPr>
            </w:pPr>
            <w:r>
              <w:rPr>
                <w:sz w:val="23"/>
              </w:rPr>
              <w:t>13. [A] between</w:t>
            </w:r>
          </w:p>
        </w:tc>
        <w:tc>
          <w:tcPr>
            <w:tcW w:w="1629" w:type="dxa"/>
          </w:tcPr>
          <w:p>
            <w:pPr>
              <w:pStyle w:val="10"/>
              <w:rPr>
                <w:sz w:val="23"/>
              </w:rPr>
            </w:pPr>
            <w:r>
              <w:rPr>
                <w:sz w:val="23"/>
              </w:rPr>
              <w:t>[B] within</w:t>
            </w:r>
          </w:p>
        </w:tc>
        <w:tc>
          <w:tcPr>
            <w:tcW w:w="2023" w:type="dxa"/>
          </w:tcPr>
          <w:p>
            <w:pPr>
              <w:pStyle w:val="10"/>
              <w:ind w:left="172"/>
              <w:rPr>
                <w:sz w:val="23"/>
              </w:rPr>
            </w:pPr>
            <w:r>
              <w:rPr>
                <w:sz w:val="23"/>
              </w:rPr>
              <w:t>[C] toward</w:t>
            </w:r>
          </w:p>
        </w:tc>
        <w:tc>
          <w:tcPr>
            <w:tcW w:w="1823" w:type="dxa"/>
          </w:tcPr>
          <w:p>
            <w:pPr>
              <w:pStyle w:val="10"/>
              <w:ind w:left="249"/>
              <w:rPr>
                <w:sz w:val="23"/>
              </w:rPr>
            </w:pPr>
            <w:r>
              <w:rPr>
                <w:sz w:val="23"/>
              </w:rPr>
              <w:t>[D] over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spacing w:before="83"/>
              <w:ind w:left="50"/>
              <w:rPr>
                <w:sz w:val="23"/>
              </w:rPr>
            </w:pPr>
            <w:r>
              <w:rPr>
                <w:sz w:val="23"/>
              </w:rPr>
              <w:t>14. [A] transferred</w:t>
            </w:r>
          </w:p>
        </w:tc>
        <w:tc>
          <w:tcPr>
            <w:tcW w:w="1629" w:type="dxa"/>
          </w:tcPr>
          <w:p>
            <w:pPr>
              <w:pStyle w:val="10"/>
              <w:spacing w:before="83"/>
              <w:rPr>
                <w:sz w:val="23"/>
              </w:rPr>
            </w:pPr>
            <w:r>
              <w:rPr>
                <w:sz w:val="23"/>
              </w:rPr>
              <w:t>[B] added</w:t>
            </w:r>
          </w:p>
        </w:tc>
        <w:tc>
          <w:tcPr>
            <w:tcW w:w="2023" w:type="dxa"/>
          </w:tcPr>
          <w:p>
            <w:pPr>
              <w:pStyle w:val="10"/>
              <w:spacing w:before="83"/>
              <w:ind w:left="172"/>
              <w:rPr>
                <w:sz w:val="23"/>
              </w:rPr>
            </w:pPr>
            <w:r>
              <w:rPr>
                <w:sz w:val="23"/>
              </w:rPr>
              <w:t>[C] introduced</w:t>
            </w:r>
          </w:p>
        </w:tc>
        <w:tc>
          <w:tcPr>
            <w:tcW w:w="1823" w:type="dxa"/>
          </w:tcPr>
          <w:p>
            <w:pPr>
              <w:pStyle w:val="10"/>
              <w:spacing w:before="83"/>
              <w:ind w:left="249"/>
              <w:rPr>
                <w:sz w:val="23"/>
              </w:rPr>
            </w:pPr>
            <w:r>
              <w:rPr>
                <w:sz w:val="23"/>
              </w:rPr>
              <w:t>[D] entrusted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50"/>
              <w:rPr>
                <w:sz w:val="23"/>
              </w:rPr>
            </w:pPr>
            <w:r>
              <w:rPr>
                <w:sz w:val="23"/>
              </w:rPr>
              <w:t>15. [A] out</w:t>
            </w:r>
          </w:p>
        </w:tc>
        <w:tc>
          <w:tcPr>
            <w:tcW w:w="1629" w:type="dxa"/>
          </w:tcPr>
          <w:p>
            <w:pPr>
              <w:pStyle w:val="10"/>
              <w:rPr>
                <w:sz w:val="23"/>
              </w:rPr>
            </w:pPr>
            <w:r>
              <w:rPr>
                <w:sz w:val="23"/>
              </w:rPr>
              <w:t>[B] back</w:t>
            </w:r>
          </w:p>
        </w:tc>
        <w:tc>
          <w:tcPr>
            <w:tcW w:w="2023" w:type="dxa"/>
          </w:tcPr>
          <w:p>
            <w:pPr>
              <w:pStyle w:val="10"/>
              <w:ind w:left="172"/>
              <w:rPr>
                <w:sz w:val="23"/>
              </w:rPr>
            </w:pPr>
            <w:r>
              <w:rPr>
                <w:sz w:val="23"/>
              </w:rPr>
              <w:t>[C] around</w:t>
            </w:r>
          </w:p>
        </w:tc>
        <w:tc>
          <w:tcPr>
            <w:tcW w:w="1823" w:type="dxa"/>
          </w:tcPr>
          <w:p>
            <w:pPr>
              <w:pStyle w:val="10"/>
              <w:ind w:left="249"/>
              <w:rPr>
                <w:sz w:val="23"/>
              </w:rPr>
            </w:pPr>
            <w:r>
              <w:rPr>
                <w:sz w:val="23"/>
              </w:rPr>
              <w:t>[D] inside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50"/>
              <w:rPr>
                <w:sz w:val="23"/>
              </w:rPr>
            </w:pPr>
            <w:r>
              <w:rPr>
                <w:sz w:val="23"/>
              </w:rPr>
              <w:t>16. [A] discovered</w:t>
            </w:r>
          </w:p>
        </w:tc>
        <w:tc>
          <w:tcPr>
            <w:tcW w:w="1629" w:type="dxa"/>
          </w:tcPr>
          <w:p>
            <w:pPr>
              <w:pStyle w:val="10"/>
              <w:rPr>
                <w:sz w:val="23"/>
              </w:rPr>
            </w:pPr>
            <w:r>
              <w:rPr>
                <w:sz w:val="23"/>
              </w:rPr>
              <w:t>[B] proved</w:t>
            </w:r>
          </w:p>
        </w:tc>
        <w:tc>
          <w:tcPr>
            <w:tcW w:w="2023" w:type="dxa"/>
          </w:tcPr>
          <w:p>
            <w:pPr>
              <w:pStyle w:val="10"/>
              <w:ind w:left="172"/>
              <w:rPr>
                <w:sz w:val="23"/>
              </w:rPr>
            </w:pPr>
            <w:r>
              <w:rPr>
                <w:sz w:val="23"/>
              </w:rPr>
              <w:t>[C] insisted</w:t>
            </w:r>
          </w:p>
        </w:tc>
        <w:tc>
          <w:tcPr>
            <w:tcW w:w="1823" w:type="dxa"/>
          </w:tcPr>
          <w:p>
            <w:pPr>
              <w:pStyle w:val="10"/>
              <w:ind w:left="249"/>
              <w:rPr>
                <w:sz w:val="23"/>
              </w:rPr>
            </w:pPr>
            <w:r>
              <w:rPr>
                <w:sz w:val="23"/>
              </w:rPr>
              <w:t>[D] remembered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spacing w:before="83"/>
              <w:ind w:left="50"/>
              <w:rPr>
                <w:sz w:val="23"/>
              </w:rPr>
            </w:pPr>
            <w:r>
              <w:rPr>
                <w:sz w:val="23"/>
              </w:rPr>
              <w:t>17. [A] betrayed</w:t>
            </w:r>
          </w:p>
        </w:tc>
        <w:tc>
          <w:tcPr>
            <w:tcW w:w="1629" w:type="dxa"/>
          </w:tcPr>
          <w:p>
            <w:pPr>
              <w:pStyle w:val="10"/>
              <w:spacing w:before="83"/>
              <w:rPr>
                <w:sz w:val="23"/>
              </w:rPr>
            </w:pPr>
            <w:r>
              <w:rPr>
                <w:sz w:val="23"/>
              </w:rPr>
              <w:t>[B] wronged</w:t>
            </w:r>
          </w:p>
        </w:tc>
        <w:tc>
          <w:tcPr>
            <w:tcW w:w="2023" w:type="dxa"/>
          </w:tcPr>
          <w:p>
            <w:pPr>
              <w:pStyle w:val="10"/>
              <w:spacing w:before="83"/>
              <w:ind w:left="172"/>
              <w:rPr>
                <w:sz w:val="23"/>
              </w:rPr>
            </w:pPr>
            <w:r>
              <w:rPr>
                <w:sz w:val="23"/>
              </w:rPr>
              <w:t>[C] fooled</w:t>
            </w:r>
          </w:p>
        </w:tc>
        <w:tc>
          <w:tcPr>
            <w:tcW w:w="1823" w:type="dxa"/>
          </w:tcPr>
          <w:p>
            <w:pPr>
              <w:pStyle w:val="10"/>
              <w:spacing w:before="83"/>
              <w:ind w:left="249"/>
              <w:rPr>
                <w:sz w:val="23"/>
              </w:rPr>
            </w:pPr>
            <w:r>
              <w:rPr>
                <w:sz w:val="23"/>
              </w:rPr>
              <w:t>[D] mocked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29" w:type="dxa"/>
          </w:tcPr>
          <w:p>
            <w:pPr>
              <w:pStyle w:val="10"/>
              <w:ind w:left="50"/>
              <w:rPr>
                <w:sz w:val="23"/>
              </w:rPr>
            </w:pPr>
            <w:r>
              <w:rPr>
                <w:sz w:val="23"/>
              </w:rPr>
              <w:t>18. [A] forced</w:t>
            </w:r>
          </w:p>
        </w:tc>
        <w:tc>
          <w:tcPr>
            <w:tcW w:w="1629" w:type="dxa"/>
          </w:tcPr>
          <w:p>
            <w:pPr>
              <w:pStyle w:val="10"/>
              <w:rPr>
                <w:sz w:val="23"/>
              </w:rPr>
            </w:pPr>
            <w:r>
              <w:rPr>
                <w:sz w:val="23"/>
              </w:rPr>
              <w:t>[B] willing</w:t>
            </w:r>
          </w:p>
        </w:tc>
        <w:tc>
          <w:tcPr>
            <w:tcW w:w="2023" w:type="dxa"/>
          </w:tcPr>
          <w:p>
            <w:pPr>
              <w:pStyle w:val="10"/>
              <w:ind w:left="172"/>
              <w:rPr>
                <w:sz w:val="23"/>
              </w:rPr>
            </w:pPr>
            <w:r>
              <w:rPr>
                <w:sz w:val="23"/>
              </w:rPr>
              <w:t>[C] hesitant</w:t>
            </w:r>
          </w:p>
        </w:tc>
        <w:tc>
          <w:tcPr>
            <w:tcW w:w="1823" w:type="dxa"/>
          </w:tcPr>
          <w:p>
            <w:pPr>
              <w:pStyle w:val="10"/>
              <w:ind w:left="249"/>
              <w:rPr>
                <w:sz w:val="23"/>
              </w:rPr>
            </w:pPr>
            <w:r>
              <w:rPr>
                <w:sz w:val="23"/>
              </w:rPr>
              <w:t>[D] entitled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29" w:type="dxa"/>
          </w:tcPr>
          <w:p>
            <w:pPr>
              <w:pStyle w:val="10"/>
              <w:ind w:left="50"/>
              <w:rPr>
                <w:sz w:val="23"/>
              </w:rPr>
            </w:pPr>
            <w:r>
              <w:rPr>
                <w:sz w:val="23"/>
              </w:rPr>
              <w:t>19. [A] In contrast</w:t>
            </w:r>
          </w:p>
        </w:tc>
        <w:tc>
          <w:tcPr>
            <w:tcW w:w="1629" w:type="dxa"/>
          </w:tcPr>
          <w:p>
            <w:pPr>
              <w:pStyle w:val="10"/>
              <w:rPr>
                <w:sz w:val="23"/>
              </w:rPr>
            </w:pPr>
            <w:r>
              <w:rPr>
                <w:sz w:val="23"/>
              </w:rPr>
              <w:t>[B] As a result</w:t>
            </w:r>
          </w:p>
        </w:tc>
        <w:tc>
          <w:tcPr>
            <w:tcW w:w="2023" w:type="dxa"/>
          </w:tcPr>
          <w:p>
            <w:pPr>
              <w:pStyle w:val="10"/>
              <w:ind w:left="172"/>
              <w:rPr>
                <w:sz w:val="23"/>
              </w:rPr>
            </w:pPr>
            <w:r>
              <w:rPr>
                <w:sz w:val="23"/>
              </w:rPr>
              <w:t>[C] On the whole</w:t>
            </w:r>
          </w:p>
        </w:tc>
        <w:tc>
          <w:tcPr>
            <w:tcW w:w="1823" w:type="dxa"/>
          </w:tcPr>
          <w:p>
            <w:pPr>
              <w:pStyle w:val="10"/>
              <w:ind w:left="249"/>
              <w:rPr>
                <w:sz w:val="23"/>
              </w:rPr>
            </w:pPr>
            <w:r>
              <w:rPr>
                <w:sz w:val="23"/>
              </w:rPr>
              <w:t>[D] For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2029" w:type="dxa"/>
          </w:tcPr>
          <w:p>
            <w:pPr>
              <w:pStyle w:val="10"/>
              <w:spacing w:before="83"/>
              <w:ind w:left="50"/>
              <w:rPr>
                <w:sz w:val="23"/>
              </w:rPr>
            </w:pPr>
            <w:r>
              <w:rPr>
                <w:sz w:val="23"/>
              </w:rPr>
              <w:t>20. [A] inflexible</w:t>
            </w:r>
          </w:p>
        </w:tc>
        <w:tc>
          <w:tcPr>
            <w:tcW w:w="1629" w:type="dxa"/>
          </w:tcPr>
          <w:p>
            <w:pPr>
              <w:pStyle w:val="10"/>
              <w:spacing w:before="83"/>
              <w:rPr>
                <w:sz w:val="23"/>
              </w:rPr>
            </w:pPr>
            <w:r>
              <w:rPr>
                <w:sz w:val="23"/>
              </w:rPr>
              <w:t>[B] incapable</w:t>
            </w:r>
          </w:p>
        </w:tc>
        <w:tc>
          <w:tcPr>
            <w:tcW w:w="2023" w:type="dxa"/>
          </w:tcPr>
          <w:p>
            <w:pPr>
              <w:pStyle w:val="10"/>
              <w:spacing w:before="83"/>
              <w:ind w:left="172"/>
              <w:rPr>
                <w:sz w:val="23"/>
              </w:rPr>
            </w:pPr>
            <w:r>
              <w:rPr>
                <w:sz w:val="23"/>
              </w:rPr>
              <w:t>[C] unreliable</w:t>
            </w:r>
          </w:p>
        </w:tc>
        <w:tc>
          <w:tcPr>
            <w:tcW w:w="1823" w:type="dxa"/>
          </w:tcPr>
          <w:p>
            <w:pPr>
              <w:pStyle w:val="10"/>
              <w:spacing w:before="83"/>
              <w:ind w:left="249"/>
              <w:rPr>
                <w:sz w:val="23"/>
              </w:rPr>
            </w:pPr>
            <w:r>
              <w:rPr>
                <w:sz w:val="23"/>
              </w:rPr>
              <w:t>[D] unsuitable</w:t>
            </w:r>
          </w:p>
        </w:tc>
      </w:tr>
    </w:tbl>
    <w:p>
      <w:pPr>
        <w:pStyle w:val="4"/>
        <w:rPr>
          <w:rFonts w:ascii="宋体"/>
          <w:sz w:val="20"/>
        </w:rPr>
      </w:pPr>
    </w:p>
    <w:p>
      <w:pPr>
        <w:pStyle w:val="4"/>
        <w:rPr>
          <w:rFonts w:ascii="宋体"/>
          <w:sz w:val="20"/>
        </w:rPr>
      </w:pPr>
    </w:p>
    <w:p>
      <w:pPr>
        <w:pStyle w:val="4"/>
        <w:spacing w:before="11"/>
        <w:rPr>
          <w:rFonts w:ascii="宋体"/>
          <w:sz w:val="25"/>
        </w:rPr>
      </w:pPr>
    </w:p>
    <w:p>
      <w:pPr>
        <w:pStyle w:val="2"/>
        <w:ind w:left="2267"/>
      </w:pPr>
      <w:r>
        <w:t xml:space="preserve">Section </w:t>
      </w:r>
      <w:r>
        <w:rPr>
          <w:rFonts w:ascii="宋体" w:hAnsi="宋体"/>
        </w:rPr>
        <w:t xml:space="preserve">Ⅱ </w:t>
      </w:r>
      <w:r>
        <w:t>Reading Comprehension</w:t>
      </w:r>
    </w:p>
    <w:p>
      <w:pPr>
        <w:pStyle w:val="3"/>
        <w:spacing w:before="206" w:line="352" w:lineRule="auto"/>
        <w:ind w:right="8225"/>
      </w:pPr>
      <w:r>
        <w:t>Part A Directions:</w:t>
      </w:r>
    </w:p>
    <w:p>
      <w:pPr>
        <w:pStyle w:val="4"/>
        <w:spacing w:before="3" w:line="352" w:lineRule="auto"/>
        <w:ind w:left="169" w:right="1321"/>
      </w:pPr>
      <w:r>
        <w:t>Read the following four texts. Answer the questions after each text by choosing A, B, C or D. Mark your answers on the ANSWER SHEET. (40 points)</w:t>
      </w:r>
    </w:p>
    <w:p>
      <w:pPr>
        <w:pStyle w:val="4"/>
        <w:rPr>
          <w:sz w:val="20"/>
        </w:rPr>
      </w:pPr>
    </w:p>
    <w:p>
      <w:pPr>
        <w:pStyle w:val="4"/>
        <w:rPr>
          <w:sz w:val="20"/>
        </w:rPr>
      </w:pPr>
    </w:p>
    <w:p>
      <w:pPr>
        <w:pStyle w:val="4"/>
        <w:spacing w:before="8"/>
        <w:rPr>
          <w:sz w:val="19"/>
        </w:rPr>
      </w:pPr>
    </w:p>
    <w:p>
      <w:pPr>
        <w:spacing w:after="0"/>
        <w:jc w:val="left"/>
        <w:rPr>
          <w:rFonts w:hint="eastAsia" w:ascii="宋体" w:eastAsia="宋体"/>
          <w:sz w:val="21"/>
        </w:rPr>
        <w:sectPr>
          <w:footerReference r:id="rId7" w:type="default"/>
          <w:pgSz w:w="10720" w:h="14970"/>
          <w:pgMar w:top="1120" w:right="0" w:bottom="580" w:left="1220" w:header="680" w:footer="392" w:gutter="0"/>
          <w:pgNumType w:start="1"/>
          <w:cols w:space="720" w:num="1"/>
        </w:sectPr>
      </w:pPr>
    </w:p>
    <w:p>
      <w:pPr>
        <w:pStyle w:val="3"/>
        <w:spacing w:before="80"/>
        <w:ind w:left="4069"/>
      </w:pPr>
      <w:r>
        <w:t>Text 1</w:t>
      </w:r>
    </w:p>
    <w:p>
      <w:pPr>
        <w:pStyle w:val="4"/>
        <w:spacing w:before="5"/>
        <w:rPr>
          <w:b/>
          <w:sz w:val="31"/>
        </w:rPr>
      </w:pPr>
    </w:p>
    <w:p>
      <w:pPr>
        <w:pStyle w:val="4"/>
        <w:spacing w:line="271" w:lineRule="auto"/>
        <w:ind w:left="169" w:right="1359" w:firstLine="458"/>
        <w:jc w:val="both"/>
      </w:pPr>
      <w:r>
        <w:t>Among the annoying challenges facing the middle class is one that will probably go unmentioned in the next presidential campaign: What happens when the robots come for their jobs?</w:t>
      </w:r>
    </w:p>
    <w:p>
      <w:pPr>
        <w:pStyle w:val="4"/>
        <w:spacing w:before="4" w:line="271" w:lineRule="auto"/>
        <w:ind w:left="169" w:right="1351" w:firstLine="458"/>
        <w:jc w:val="both"/>
      </w:pPr>
      <w: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 – trucking, financial advice, software engineering – have aroused their interest, or soon will. The rich own the robots, so they will be fine.</w:t>
      </w:r>
    </w:p>
    <w:p>
      <w:pPr>
        <w:pStyle w:val="4"/>
        <w:spacing w:before="7" w:line="271" w:lineRule="auto"/>
        <w:ind w:left="169" w:right="1353" w:firstLine="458"/>
        <w:jc w:val="both"/>
      </w:pPr>
      <w: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r>
    </w:p>
    <w:p>
      <w:pPr>
        <w:pStyle w:val="4"/>
        <w:spacing w:before="8" w:line="271" w:lineRule="auto"/>
        <w:ind w:left="169" w:right="1352" w:firstLine="458"/>
        <w:jc w:val="both"/>
      </w:pPr>
      <w:r>
        <w:t xml:space="preserve">The first step, as Erik Brynjolfsson and Andrew McAfee argue in The Second Machine Age, should be rethinking education and job training. Curriculums – from grammar school to college – should evolve to focus less on memorizing facts and more on creativity and complex communication. </w:t>
      </w:r>
      <w:r>
        <w:rPr>
          <w:spacing w:val="-4"/>
        </w:rPr>
        <w:t xml:space="preserve">Vocational </w:t>
      </w:r>
      <w:r>
        <w:t>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w:t>
      </w:r>
      <w:r>
        <w:rPr>
          <w:spacing w:val="-4"/>
        </w:rPr>
        <w:t xml:space="preserve"> </w:t>
      </w:r>
      <w:r>
        <w:t>debt.</w:t>
      </w:r>
    </w:p>
    <w:p>
      <w:pPr>
        <w:pStyle w:val="4"/>
        <w:spacing w:before="9" w:line="271" w:lineRule="auto"/>
        <w:ind w:left="169" w:right="1356" w:firstLine="458"/>
        <w:jc w:val="both"/>
      </w:pPr>
      <w: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w:t>
      </w:r>
      <w:r>
        <w:rPr>
          <w:spacing w:val="-5"/>
        </w:rPr>
        <w:t xml:space="preserve"> </w:t>
      </w:r>
      <w:r>
        <w:t>them.</w:t>
      </w:r>
    </w:p>
    <w:p>
      <w:pPr>
        <w:pStyle w:val="4"/>
        <w:spacing w:before="7" w:line="271" w:lineRule="auto"/>
        <w:ind w:left="169" w:right="1359" w:firstLine="458"/>
        <w:jc w:val="both"/>
      </w:pPr>
      <w:r>
        <w:t>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r>
    </w:p>
    <w:p>
      <w:pPr>
        <w:pStyle w:val="4"/>
        <w:spacing w:before="5" w:line="271" w:lineRule="auto"/>
        <w:ind w:left="169" w:right="1354" w:firstLine="458"/>
        <w:jc w:val="both"/>
      </w:pPr>
      <w:r>
        <w:t>Technology will improve society in ways big and small over the next few years, yet this will be little comfort to those who find their lives and careers upended by automation. Destroying the machines that are coming for our jobs would be nuts. But policies to help workers adapt will be indispensable.</w:t>
      </w:r>
    </w:p>
    <w:p>
      <w:pPr>
        <w:pStyle w:val="4"/>
        <w:spacing w:before="5" w:line="271" w:lineRule="auto"/>
        <w:ind w:left="169" w:right="1354" w:firstLine="458"/>
        <w:jc w:val="both"/>
      </w:pPr>
    </w:p>
    <w:p>
      <w:pPr>
        <w:pStyle w:val="4"/>
        <w:spacing w:before="5" w:line="271" w:lineRule="auto"/>
        <w:ind w:left="169" w:right="1354" w:firstLine="458"/>
        <w:jc w:val="both"/>
      </w:pPr>
    </w:p>
    <w:p>
      <w:pPr>
        <w:pStyle w:val="4"/>
        <w:spacing w:before="5"/>
        <w:rPr>
          <w:sz w:val="14"/>
        </w:rPr>
      </w:pPr>
    </w:p>
    <w:p>
      <w:pPr>
        <w:pStyle w:val="9"/>
        <w:numPr>
          <w:ilvl w:val="0"/>
          <w:numId w:val="3"/>
        </w:numPr>
        <w:tabs>
          <w:tab w:val="left" w:pos="624"/>
        </w:tabs>
        <w:spacing w:before="118" w:after="0" w:line="240" w:lineRule="auto"/>
        <w:ind w:left="623" w:right="0" w:hanging="339"/>
        <w:jc w:val="left"/>
        <w:rPr>
          <w:sz w:val="23"/>
        </w:rPr>
      </w:pPr>
      <w:r>
        <w:rPr>
          <w:sz w:val="23"/>
        </w:rPr>
        <w:t>Who will be most threatened by</w:t>
      </w:r>
      <w:r>
        <w:rPr>
          <w:spacing w:val="-5"/>
          <w:sz w:val="23"/>
        </w:rPr>
        <w:t xml:space="preserve"> </w:t>
      </w:r>
      <w:r>
        <w:rPr>
          <w:sz w:val="23"/>
        </w:rPr>
        <w:t>automation?</w:t>
      </w:r>
    </w:p>
    <w:p>
      <w:pPr>
        <w:pStyle w:val="9"/>
        <w:numPr>
          <w:ilvl w:val="1"/>
          <w:numId w:val="3"/>
        </w:numPr>
        <w:tabs>
          <w:tab w:val="left" w:pos="890"/>
        </w:tabs>
        <w:spacing w:before="127" w:after="0" w:line="240" w:lineRule="auto"/>
        <w:ind w:left="889" w:right="0" w:hanging="377"/>
        <w:jc w:val="left"/>
        <w:rPr>
          <w:sz w:val="23"/>
        </w:rPr>
      </w:pPr>
      <w:r>
        <w:rPr>
          <w:sz w:val="23"/>
        </w:rPr>
        <w:t>Leading</w:t>
      </w:r>
      <w:r>
        <w:rPr>
          <w:spacing w:val="-10"/>
          <w:sz w:val="23"/>
        </w:rPr>
        <w:t xml:space="preserve"> </w:t>
      </w:r>
      <w:r>
        <w:rPr>
          <w:sz w:val="23"/>
        </w:rPr>
        <w:t>politicians.</w:t>
      </w:r>
    </w:p>
    <w:p>
      <w:pPr>
        <w:pStyle w:val="9"/>
        <w:numPr>
          <w:ilvl w:val="1"/>
          <w:numId w:val="3"/>
        </w:numPr>
        <w:tabs>
          <w:tab w:val="left" w:pos="878"/>
        </w:tabs>
        <w:spacing w:before="124" w:after="0" w:line="240" w:lineRule="auto"/>
        <w:ind w:left="877" w:right="0" w:hanging="365"/>
        <w:jc w:val="left"/>
        <w:rPr>
          <w:sz w:val="23"/>
        </w:rPr>
      </w:pPr>
      <w:r>
        <w:rPr>
          <w:sz w:val="23"/>
        </w:rPr>
        <w:t>Low-wage</w:t>
      </w:r>
      <w:r>
        <w:rPr>
          <w:spacing w:val="-4"/>
          <w:sz w:val="23"/>
        </w:rPr>
        <w:t xml:space="preserve"> </w:t>
      </w:r>
      <w:r>
        <w:rPr>
          <w:sz w:val="23"/>
        </w:rPr>
        <w:t>laborers.</w:t>
      </w:r>
    </w:p>
    <w:p>
      <w:pPr>
        <w:pStyle w:val="9"/>
        <w:numPr>
          <w:ilvl w:val="1"/>
          <w:numId w:val="3"/>
        </w:numPr>
        <w:tabs>
          <w:tab w:val="left" w:pos="878"/>
        </w:tabs>
        <w:spacing w:before="127" w:after="0" w:line="240" w:lineRule="auto"/>
        <w:ind w:left="877" w:right="0" w:hanging="365"/>
        <w:jc w:val="left"/>
        <w:rPr>
          <w:sz w:val="23"/>
        </w:rPr>
      </w:pPr>
      <w:r>
        <w:rPr>
          <w:sz w:val="23"/>
        </w:rPr>
        <w:t>Robot</w:t>
      </w:r>
      <w:r>
        <w:rPr>
          <w:spacing w:val="-2"/>
          <w:sz w:val="23"/>
        </w:rPr>
        <w:t xml:space="preserve"> </w:t>
      </w:r>
      <w:r>
        <w:rPr>
          <w:sz w:val="23"/>
        </w:rPr>
        <w:t>owners.</w:t>
      </w:r>
    </w:p>
    <w:p>
      <w:pPr>
        <w:pStyle w:val="9"/>
        <w:numPr>
          <w:ilvl w:val="1"/>
          <w:numId w:val="3"/>
        </w:numPr>
        <w:tabs>
          <w:tab w:val="left" w:pos="890"/>
        </w:tabs>
        <w:spacing w:before="124" w:after="0" w:line="240" w:lineRule="auto"/>
        <w:ind w:left="889" w:right="0" w:hanging="377"/>
        <w:jc w:val="left"/>
        <w:rPr>
          <w:sz w:val="23"/>
        </w:rPr>
      </w:pPr>
      <w:r>
        <w:rPr>
          <w:sz w:val="23"/>
        </w:rPr>
        <w:t>Middle-class</w:t>
      </w:r>
      <w:r>
        <w:rPr>
          <w:spacing w:val="-2"/>
          <w:sz w:val="23"/>
        </w:rPr>
        <w:t xml:space="preserve"> </w:t>
      </w:r>
      <w:r>
        <w:rPr>
          <w:sz w:val="23"/>
        </w:rPr>
        <w:t>workers.</w:t>
      </w:r>
    </w:p>
    <w:p>
      <w:pPr>
        <w:pStyle w:val="4"/>
        <w:rPr>
          <w:sz w:val="24"/>
        </w:rPr>
      </w:pPr>
    </w:p>
    <w:p>
      <w:pPr>
        <w:pStyle w:val="4"/>
        <w:spacing w:before="10"/>
        <w:rPr>
          <w:sz w:val="20"/>
        </w:rPr>
      </w:pPr>
    </w:p>
    <w:p>
      <w:pPr>
        <w:pStyle w:val="9"/>
        <w:numPr>
          <w:ilvl w:val="0"/>
          <w:numId w:val="3"/>
        </w:numPr>
        <w:tabs>
          <w:tab w:val="left" w:pos="624"/>
        </w:tabs>
        <w:spacing w:before="0" w:after="0" w:line="240" w:lineRule="auto"/>
        <w:ind w:left="623" w:right="0" w:hanging="339"/>
        <w:jc w:val="left"/>
        <w:rPr>
          <w:sz w:val="23"/>
        </w:rPr>
      </w:pPr>
      <w:r>
        <w:rPr>
          <w:sz w:val="23"/>
        </w:rPr>
        <w:t>Which of the following best represents the author’s</w:t>
      </w:r>
      <w:r>
        <w:rPr>
          <w:spacing w:val="-12"/>
          <w:sz w:val="23"/>
        </w:rPr>
        <w:t xml:space="preserve"> </w:t>
      </w:r>
      <w:r>
        <w:rPr>
          <w:sz w:val="23"/>
        </w:rPr>
        <w:t>view?</w:t>
      </w:r>
    </w:p>
    <w:p>
      <w:pPr>
        <w:pStyle w:val="9"/>
        <w:numPr>
          <w:ilvl w:val="1"/>
          <w:numId w:val="3"/>
        </w:numPr>
        <w:tabs>
          <w:tab w:val="left" w:pos="885"/>
        </w:tabs>
        <w:spacing w:before="127" w:after="0" w:line="240" w:lineRule="auto"/>
        <w:ind w:left="884" w:right="0" w:hanging="372"/>
        <w:jc w:val="left"/>
        <w:rPr>
          <w:sz w:val="23"/>
        </w:rPr>
      </w:pPr>
      <w:r>
        <w:rPr>
          <w:spacing w:val="-3"/>
          <w:sz w:val="23"/>
        </w:rPr>
        <w:t xml:space="preserve">Worries </w:t>
      </w:r>
      <w:r>
        <w:rPr>
          <w:sz w:val="23"/>
        </w:rPr>
        <w:t>about automation are in fact</w:t>
      </w:r>
      <w:r>
        <w:rPr>
          <w:spacing w:val="-4"/>
          <w:sz w:val="23"/>
        </w:rPr>
        <w:t xml:space="preserve"> </w:t>
      </w:r>
      <w:r>
        <w:rPr>
          <w:sz w:val="23"/>
        </w:rPr>
        <w:t>groundless.</w:t>
      </w:r>
    </w:p>
    <w:p>
      <w:pPr>
        <w:pStyle w:val="9"/>
        <w:numPr>
          <w:ilvl w:val="1"/>
          <w:numId w:val="3"/>
        </w:numPr>
        <w:tabs>
          <w:tab w:val="left" w:pos="878"/>
        </w:tabs>
        <w:spacing w:before="124" w:after="0" w:line="240" w:lineRule="auto"/>
        <w:ind w:left="877" w:right="0" w:hanging="365"/>
        <w:jc w:val="left"/>
        <w:rPr>
          <w:sz w:val="23"/>
        </w:rPr>
      </w:pPr>
      <w:r>
        <w:rPr>
          <w:sz w:val="23"/>
        </w:rPr>
        <w:t>Optimists’ opinions on new tech find little</w:t>
      </w:r>
      <w:r>
        <w:rPr>
          <w:spacing w:val="-25"/>
          <w:sz w:val="23"/>
        </w:rPr>
        <w:t xml:space="preserve"> </w:t>
      </w:r>
      <w:r>
        <w:rPr>
          <w:sz w:val="23"/>
        </w:rPr>
        <w:t>support.</w:t>
      </w:r>
    </w:p>
    <w:p>
      <w:pPr>
        <w:pStyle w:val="9"/>
        <w:numPr>
          <w:ilvl w:val="1"/>
          <w:numId w:val="3"/>
        </w:numPr>
        <w:tabs>
          <w:tab w:val="left" w:pos="878"/>
        </w:tabs>
        <w:spacing w:before="127" w:after="0" w:line="240" w:lineRule="auto"/>
        <w:ind w:left="877" w:right="0" w:hanging="365"/>
        <w:jc w:val="left"/>
        <w:rPr>
          <w:sz w:val="23"/>
        </w:rPr>
      </w:pPr>
      <w:r>
        <w:rPr>
          <w:sz w:val="23"/>
        </w:rPr>
        <w:t>Issues arising from automation need to be</w:t>
      </w:r>
      <w:r>
        <w:rPr>
          <w:spacing w:val="-7"/>
          <w:sz w:val="23"/>
        </w:rPr>
        <w:t xml:space="preserve"> </w:t>
      </w:r>
      <w:r>
        <w:rPr>
          <w:sz w:val="23"/>
        </w:rPr>
        <w:t>tackled.</w:t>
      </w:r>
    </w:p>
    <w:p>
      <w:pPr>
        <w:pStyle w:val="9"/>
        <w:numPr>
          <w:ilvl w:val="1"/>
          <w:numId w:val="3"/>
        </w:numPr>
        <w:tabs>
          <w:tab w:val="left" w:pos="890"/>
        </w:tabs>
        <w:spacing w:before="124" w:after="0" w:line="240" w:lineRule="auto"/>
        <w:ind w:left="889" w:right="0" w:hanging="377"/>
        <w:jc w:val="left"/>
        <w:rPr>
          <w:sz w:val="23"/>
        </w:rPr>
      </w:pPr>
      <w:r>
        <w:rPr>
          <w:sz w:val="23"/>
        </w:rPr>
        <w:t>Negative consequences of new tech can be</w:t>
      </w:r>
      <w:r>
        <w:rPr>
          <w:spacing w:val="-6"/>
          <w:sz w:val="23"/>
        </w:rPr>
        <w:t xml:space="preserve"> </w:t>
      </w:r>
      <w:r>
        <w:rPr>
          <w:sz w:val="23"/>
        </w:rPr>
        <w:t>avoided.</w:t>
      </w:r>
    </w:p>
    <w:p>
      <w:pPr>
        <w:pStyle w:val="4"/>
        <w:rPr>
          <w:sz w:val="24"/>
        </w:rPr>
      </w:pPr>
    </w:p>
    <w:p>
      <w:pPr>
        <w:pStyle w:val="4"/>
        <w:spacing w:before="9"/>
        <w:rPr>
          <w:sz w:val="20"/>
        </w:rPr>
      </w:pPr>
    </w:p>
    <w:p>
      <w:pPr>
        <w:pStyle w:val="9"/>
        <w:numPr>
          <w:ilvl w:val="0"/>
          <w:numId w:val="3"/>
        </w:numPr>
        <w:tabs>
          <w:tab w:val="left" w:pos="628"/>
        </w:tabs>
        <w:spacing w:before="1" w:after="0" w:line="240" w:lineRule="auto"/>
        <w:ind w:left="628" w:right="0" w:hanging="344"/>
        <w:jc w:val="left"/>
        <w:rPr>
          <w:sz w:val="23"/>
        </w:rPr>
      </w:pPr>
      <w:r>
        <w:rPr>
          <w:sz w:val="23"/>
        </w:rPr>
        <w:t>Education in the age of automation should put more emphasis</w:t>
      </w:r>
      <w:r>
        <w:rPr>
          <w:spacing w:val="-16"/>
          <w:sz w:val="23"/>
        </w:rPr>
        <w:t xml:space="preserve"> </w:t>
      </w:r>
      <w:r>
        <w:rPr>
          <w:sz w:val="23"/>
        </w:rPr>
        <w:t>on</w:t>
      </w:r>
    </w:p>
    <w:p>
      <w:pPr>
        <w:pStyle w:val="9"/>
        <w:numPr>
          <w:ilvl w:val="1"/>
          <w:numId w:val="3"/>
        </w:numPr>
        <w:tabs>
          <w:tab w:val="left" w:pos="890"/>
        </w:tabs>
        <w:spacing w:before="126" w:after="0" w:line="240" w:lineRule="auto"/>
        <w:ind w:left="889" w:right="0" w:hanging="377"/>
        <w:jc w:val="left"/>
        <w:rPr>
          <w:sz w:val="23"/>
        </w:rPr>
      </w:pPr>
      <w:r>
        <w:rPr>
          <w:sz w:val="23"/>
        </w:rPr>
        <w:t>creative</w:t>
      </w:r>
      <w:r>
        <w:rPr>
          <w:spacing w:val="-7"/>
          <w:sz w:val="23"/>
        </w:rPr>
        <w:t xml:space="preserve"> </w:t>
      </w:r>
      <w:r>
        <w:rPr>
          <w:sz w:val="23"/>
        </w:rPr>
        <w:t>potential.</w:t>
      </w:r>
    </w:p>
    <w:p>
      <w:pPr>
        <w:pStyle w:val="9"/>
        <w:numPr>
          <w:ilvl w:val="1"/>
          <w:numId w:val="3"/>
        </w:numPr>
        <w:tabs>
          <w:tab w:val="left" w:pos="878"/>
        </w:tabs>
        <w:spacing w:before="125" w:after="0" w:line="240" w:lineRule="auto"/>
        <w:ind w:left="877" w:right="0" w:hanging="365"/>
        <w:jc w:val="left"/>
        <w:rPr>
          <w:sz w:val="23"/>
        </w:rPr>
      </w:pPr>
      <w:r>
        <w:rPr>
          <w:sz w:val="23"/>
        </w:rPr>
        <w:t>job-hunting</w:t>
      </w:r>
      <w:r>
        <w:rPr>
          <w:spacing w:val="-7"/>
          <w:sz w:val="23"/>
        </w:rPr>
        <w:t xml:space="preserve"> </w:t>
      </w:r>
      <w:r>
        <w:rPr>
          <w:sz w:val="23"/>
        </w:rPr>
        <w:t>skills.</w:t>
      </w:r>
    </w:p>
    <w:p>
      <w:pPr>
        <w:pStyle w:val="9"/>
        <w:numPr>
          <w:ilvl w:val="1"/>
          <w:numId w:val="3"/>
        </w:numPr>
        <w:tabs>
          <w:tab w:val="left" w:pos="878"/>
        </w:tabs>
        <w:spacing w:before="126" w:after="0" w:line="240" w:lineRule="auto"/>
        <w:ind w:left="877" w:right="0" w:hanging="365"/>
        <w:jc w:val="left"/>
        <w:rPr>
          <w:sz w:val="23"/>
        </w:rPr>
      </w:pPr>
      <w:r>
        <w:rPr>
          <w:sz w:val="23"/>
        </w:rPr>
        <w:t>individual needs.</w:t>
      </w:r>
    </w:p>
    <w:p>
      <w:pPr>
        <w:pStyle w:val="9"/>
        <w:numPr>
          <w:ilvl w:val="1"/>
          <w:numId w:val="3"/>
        </w:numPr>
        <w:tabs>
          <w:tab w:val="left" w:pos="890"/>
        </w:tabs>
        <w:spacing w:before="125" w:after="0" w:line="240" w:lineRule="auto"/>
        <w:ind w:left="889" w:right="0" w:hanging="377"/>
        <w:jc w:val="left"/>
        <w:rPr>
          <w:sz w:val="23"/>
        </w:rPr>
      </w:pPr>
      <w:r>
        <w:rPr>
          <w:sz w:val="23"/>
        </w:rPr>
        <w:t>cooperative spirit.</w:t>
      </w:r>
    </w:p>
    <w:p>
      <w:pPr>
        <w:pStyle w:val="4"/>
        <w:rPr>
          <w:sz w:val="24"/>
        </w:rPr>
      </w:pPr>
    </w:p>
    <w:p>
      <w:pPr>
        <w:pStyle w:val="4"/>
        <w:spacing w:before="9"/>
        <w:rPr>
          <w:sz w:val="20"/>
        </w:rPr>
      </w:pPr>
    </w:p>
    <w:p>
      <w:pPr>
        <w:pStyle w:val="9"/>
        <w:numPr>
          <w:ilvl w:val="0"/>
          <w:numId w:val="3"/>
        </w:numPr>
        <w:tabs>
          <w:tab w:val="left" w:pos="624"/>
        </w:tabs>
        <w:spacing w:before="0" w:after="0" w:line="240" w:lineRule="auto"/>
        <w:ind w:left="623" w:right="0" w:hanging="339"/>
        <w:jc w:val="left"/>
        <w:rPr>
          <w:sz w:val="23"/>
        </w:rPr>
      </w:pPr>
      <w:r>
        <w:rPr>
          <w:sz w:val="23"/>
        </w:rPr>
        <w:t>The author suggests that tax policies be aimed</w:t>
      </w:r>
      <w:r>
        <w:rPr>
          <w:spacing w:val="-13"/>
          <w:sz w:val="23"/>
        </w:rPr>
        <w:t xml:space="preserve"> </w:t>
      </w:r>
      <w:r>
        <w:rPr>
          <w:sz w:val="23"/>
        </w:rPr>
        <w:t>at</w:t>
      </w:r>
    </w:p>
    <w:p>
      <w:pPr>
        <w:pStyle w:val="9"/>
        <w:numPr>
          <w:ilvl w:val="1"/>
          <w:numId w:val="3"/>
        </w:numPr>
        <w:tabs>
          <w:tab w:val="left" w:pos="890"/>
        </w:tabs>
        <w:spacing w:before="127" w:after="0" w:line="240" w:lineRule="auto"/>
        <w:ind w:left="889" w:right="0" w:hanging="377"/>
        <w:jc w:val="left"/>
        <w:rPr>
          <w:sz w:val="23"/>
        </w:rPr>
      </w:pPr>
      <w:r>
        <w:rPr>
          <w:sz w:val="23"/>
        </w:rPr>
        <w:t>encouraging the development of</w:t>
      </w:r>
      <w:r>
        <w:rPr>
          <w:spacing w:val="-5"/>
          <w:sz w:val="23"/>
        </w:rPr>
        <w:t xml:space="preserve"> </w:t>
      </w:r>
      <w:r>
        <w:rPr>
          <w:sz w:val="23"/>
        </w:rPr>
        <w:t>automation.</w:t>
      </w:r>
    </w:p>
    <w:p>
      <w:pPr>
        <w:pStyle w:val="9"/>
        <w:numPr>
          <w:ilvl w:val="1"/>
          <w:numId w:val="3"/>
        </w:numPr>
        <w:tabs>
          <w:tab w:val="left" w:pos="878"/>
        </w:tabs>
        <w:spacing w:before="124" w:after="0" w:line="240" w:lineRule="auto"/>
        <w:ind w:left="877" w:right="0" w:hanging="365"/>
        <w:jc w:val="left"/>
        <w:rPr>
          <w:sz w:val="23"/>
        </w:rPr>
      </w:pPr>
      <w:r>
        <w:rPr>
          <w:sz w:val="23"/>
        </w:rPr>
        <w:t>increasing the return on capital</w:t>
      </w:r>
      <w:r>
        <w:rPr>
          <w:spacing w:val="-5"/>
          <w:sz w:val="23"/>
        </w:rPr>
        <w:t xml:space="preserve"> </w:t>
      </w:r>
      <w:r>
        <w:rPr>
          <w:sz w:val="23"/>
        </w:rPr>
        <w:t>investment.</w:t>
      </w:r>
    </w:p>
    <w:p>
      <w:pPr>
        <w:pStyle w:val="9"/>
        <w:numPr>
          <w:ilvl w:val="1"/>
          <w:numId w:val="3"/>
        </w:numPr>
        <w:tabs>
          <w:tab w:val="left" w:pos="878"/>
        </w:tabs>
        <w:spacing w:before="127" w:after="0" w:line="240" w:lineRule="auto"/>
        <w:ind w:left="877" w:right="0" w:hanging="365"/>
        <w:jc w:val="left"/>
        <w:rPr>
          <w:sz w:val="23"/>
        </w:rPr>
      </w:pPr>
      <w:r>
        <w:rPr>
          <w:sz w:val="23"/>
        </w:rPr>
        <w:t>easing the hostility between rich and</w:t>
      </w:r>
      <w:r>
        <w:rPr>
          <w:spacing w:val="-15"/>
          <w:sz w:val="23"/>
        </w:rPr>
        <w:t xml:space="preserve"> </w:t>
      </w:r>
      <w:r>
        <w:rPr>
          <w:sz w:val="23"/>
        </w:rPr>
        <w:t>poor.</w:t>
      </w:r>
    </w:p>
    <w:p>
      <w:pPr>
        <w:pStyle w:val="9"/>
        <w:numPr>
          <w:ilvl w:val="1"/>
          <w:numId w:val="3"/>
        </w:numPr>
        <w:tabs>
          <w:tab w:val="left" w:pos="890"/>
        </w:tabs>
        <w:spacing w:before="124" w:after="0" w:line="240" w:lineRule="auto"/>
        <w:ind w:left="889" w:right="0" w:hanging="377"/>
        <w:jc w:val="left"/>
        <w:rPr>
          <w:sz w:val="23"/>
        </w:rPr>
      </w:pPr>
      <w:r>
        <w:rPr>
          <w:sz w:val="23"/>
        </w:rPr>
        <w:t>preventing the income gap from</w:t>
      </w:r>
      <w:r>
        <w:rPr>
          <w:spacing w:val="-4"/>
          <w:sz w:val="23"/>
        </w:rPr>
        <w:t xml:space="preserve"> </w:t>
      </w:r>
      <w:r>
        <w:rPr>
          <w:sz w:val="23"/>
        </w:rPr>
        <w:t>widening.</w:t>
      </w:r>
    </w:p>
    <w:p>
      <w:pPr>
        <w:pStyle w:val="4"/>
        <w:rPr>
          <w:sz w:val="24"/>
        </w:rPr>
      </w:pPr>
    </w:p>
    <w:p>
      <w:pPr>
        <w:pStyle w:val="4"/>
        <w:spacing w:before="10"/>
        <w:rPr>
          <w:sz w:val="20"/>
        </w:rPr>
      </w:pPr>
    </w:p>
    <w:p>
      <w:pPr>
        <w:pStyle w:val="9"/>
        <w:numPr>
          <w:ilvl w:val="0"/>
          <w:numId w:val="3"/>
        </w:numPr>
        <w:tabs>
          <w:tab w:val="left" w:pos="628"/>
        </w:tabs>
        <w:spacing w:before="0" w:after="0" w:line="240" w:lineRule="auto"/>
        <w:ind w:left="628" w:right="0" w:hanging="344"/>
        <w:jc w:val="left"/>
        <w:rPr>
          <w:sz w:val="23"/>
        </w:rPr>
      </w:pPr>
      <w:r>
        <w:rPr>
          <w:sz w:val="23"/>
        </w:rPr>
        <w:t>In this text, the author presents a problem</w:t>
      </w:r>
      <w:r>
        <w:rPr>
          <w:spacing w:val="-6"/>
          <w:sz w:val="23"/>
        </w:rPr>
        <w:t xml:space="preserve"> </w:t>
      </w:r>
      <w:r>
        <w:rPr>
          <w:sz w:val="23"/>
        </w:rPr>
        <w:t>with</w:t>
      </w:r>
    </w:p>
    <w:p>
      <w:pPr>
        <w:pStyle w:val="9"/>
        <w:numPr>
          <w:ilvl w:val="1"/>
          <w:numId w:val="3"/>
        </w:numPr>
        <w:tabs>
          <w:tab w:val="left" w:pos="890"/>
        </w:tabs>
        <w:spacing w:before="127" w:after="0" w:line="240" w:lineRule="auto"/>
        <w:ind w:left="889" w:right="0" w:hanging="377"/>
        <w:jc w:val="left"/>
        <w:rPr>
          <w:sz w:val="23"/>
        </w:rPr>
      </w:pPr>
      <w:r>
        <w:rPr>
          <w:sz w:val="23"/>
        </w:rPr>
        <w:t>opposing views on</w:t>
      </w:r>
      <w:r>
        <w:rPr>
          <w:spacing w:val="-2"/>
          <w:sz w:val="23"/>
        </w:rPr>
        <w:t xml:space="preserve"> </w:t>
      </w:r>
      <w:r>
        <w:rPr>
          <w:sz w:val="23"/>
        </w:rPr>
        <w:t>it.</w:t>
      </w:r>
    </w:p>
    <w:p>
      <w:pPr>
        <w:pStyle w:val="9"/>
        <w:numPr>
          <w:ilvl w:val="1"/>
          <w:numId w:val="3"/>
        </w:numPr>
        <w:tabs>
          <w:tab w:val="left" w:pos="878"/>
        </w:tabs>
        <w:spacing w:before="124" w:after="0" w:line="240" w:lineRule="auto"/>
        <w:ind w:left="877" w:right="0" w:hanging="365"/>
        <w:jc w:val="left"/>
        <w:rPr>
          <w:sz w:val="23"/>
        </w:rPr>
      </w:pPr>
      <w:r>
        <w:rPr>
          <w:sz w:val="23"/>
        </w:rPr>
        <w:t>possible solutions to</w:t>
      </w:r>
      <w:r>
        <w:rPr>
          <w:spacing w:val="-4"/>
          <w:sz w:val="23"/>
        </w:rPr>
        <w:t xml:space="preserve"> </w:t>
      </w:r>
      <w:r>
        <w:rPr>
          <w:sz w:val="23"/>
        </w:rPr>
        <w:t>it.</w:t>
      </w:r>
    </w:p>
    <w:p>
      <w:pPr>
        <w:pStyle w:val="9"/>
        <w:numPr>
          <w:ilvl w:val="1"/>
          <w:numId w:val="3"/>
        </w:numPr>
        <w:tabs>
          <w:tab w:val="left" w:pos="878"/>
        </w:tabs>
        <w:spacing w:before="127" w:after="0" w:line="240" w:lineRule="auto"/>
        <w:ind w:left="877" w:right="0" w:hanging="365"/>
        <w:jc w:val="left"/>
        <w:rPr>
          <w:sz w:val="23"/>
        </w:rPr>
      </w:pPr>
      <w:r>
        <w:rPr>
          <w:sz w:val="23"/>
        </w:rPr>
        <w:t>its alarming</w:t>
      </w:r>
      <w:r>
        <w:rPr>
          <w:spacing w:val="-5"/>
          <w:sz w:val="23"/>
        </w:rPr>
        <w:t xml:space="preserve"> </w:t>
      </w:r>
      <w:r>
        <w:rPr>
          <w:sz w:val="23"/>
        </w:rPr>
        <w:t>impacts.</w:t>
      </w:r>
    </w:p>
    <w:p>
      <w:pPr>
        <w:pStyle w:val="9"/>
        <w:numPr>
          <w:ilvl w:val="1"/>
          <w:numId w:val="3"/>
        </w:numPr>
        <w:tabs>
          <w:tab w:val="left" w:pos="890"/>
        </w:tabs>
        <w:spacing w:before="124" w:after="0" w:line="240" w:lineRule="auto"/>
        <w:ind w:left="889" w:right="0" w:hanging="377"/>
        <w:jc w:val="left"/>
        <w:rPr>
          <w:sz w:val="23"/>
        </w:rPr>
      </w:pPr>
      <w:r>
        <w:rPr>
          <w:sz w:val="23"/>
        </w:rPr>
        <w:t>its major</w:t>
      </w:r>
      <w:r>
        <w:rPr>
          <w:spacing w:val="-5"/>
          <w:sz w:val="23"/>
        </w:rPr>
        <w:t xml:space="preserve"> </w:t>
      </w:r>
      <w:r>
        <w:rPr>
          <w:sz w:val="23"/>
        </w:rPr>
        <w:t>variations.</w:t>
      </w:r>
    </w:p>
    <w:p>
      <w:pPr>
        <w:bidi w:val="0"/>
      </w:pPr>
    </w:p>
    <w:p>
      <w:pPr>
        <w:bidi w:val="0"/>
      </w:pPr>
    </w:p>
    <w:p>
      <w:pPr>
        <w:bidi w:val="0"/>
      </w:pPr>
    </w:p>
    <w:p>
      <w:pPr>
        <w:bidi w:val="0"/>
      </w:pPr>
    </w:p>
    <w:p>
      <w:pPr>
        <w:bidi w:val="0"/>
      </w:pPr>
    </w:p>
    <w:p>
      <w:pPr>
        <w:bidi w:val="0"/>
      </w:pPr>
    </w:p>
    <w:p>
      <w:pPr>
        <w:bidi w:val="0"/>
      </w:pPr>
    </w:p>
    <w:p>
      <w:pPr>
        <w:pStyle w:val="3"/>
        <w:ind w:left="4069"/>
      </w:pPr>
      <w:r>
        <w:t>Text 2</w:t>
      </w:r>
    </w:p>
    <w:p>
      <w:pPr>
        <w:pStyle w:val="4"/>
        <w:rPr>
          <w:b/>
          <w:sz w:val="24"/>
        </w:rPr>
      </w:pPr>
    </w:p>
    <w:p>
      <w:pPr>
        <w:pStyle w:val="4"/>
        <w:spacing w:before="201" w:line="283" w:lineRule="auto"/>
        <w:ind w:left="169" w:right="1352" w:firstLine="458"/>
        <w:jc w:val="both"/>
      </w:pPr>
      <w:r>
        <w:t xml:space="preserve">A new survey by Harvard University finds more than two-thirds of young Americans disapprove of President </w:t>
      </w:r>
      <w:r>
        <w:rPr>
          <w:spacing w:val="-4"/>
        </w:rPr>
        <w:t xml:space="preserve">Trump’s </w:t>
      </w:r>
      <w:r>
        <w:t xml:space="preserve">use of </w:t>
      </w:r>
      <w:r>
        <w:rPr>
          <w:spacing w:val="-4"/>
        </w:rPr>
        <w:t xml:space="preserve">Twitter. </w:t>
      </w:r>
      <w:r>
        <w:t>The implication is that Millennials prefer news from the White House to be filtered through other sources, not a president’s social media</w:t>
      </w:r>
      <w:r>
        <w:rPr>
          <w:spacing w:val="-8"/>
        </w:rPr>
        <w:t xml:space="preserve"> </w:t>
      </w:r>
      <w:r>
        <w:t>platform.</w:t>
      </w:r>
    </w:p>
    <w:p>
      <w:pPr>
        <w:pStyle w:val="4"/>
        <w:spacing w:line="283" w:lineRule="auto"/>
        <w:ind w:left="169" w:right="1351" w:firstLine="458"/>
        <w:jc w:val="both"/>
      </w:pPr>
      <w:r>
        <w:t xml:space="preserve">Most Americans rely on social media to check daily headlines. Yet as distrust has risen toward all media, people may be starting to </w:t>
      </w:r>
      <w:r>
        <w:rPr>
          <w:u w:val="single"/>
        </w:rPr>
        <w:t>beef up</w:t>
      </w:r>
      <w:r>
        <w:t xml:space="preserve">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the media giant.</w:t>
      </w:r>
    </w:p>
    <w:p>
      <w:pPr>
        <w:pStyle w:val="4"/>
        <w:spacing w:line="283" w:lineRule="auto"/>
        <w:ind w:left="169" w:right="1359" w:firstLine="458"/>
        <w:jc w:val="both"/>
      </w:pPr>
      <w:r>
        <w:rPr>
          <w:spacing w:val="-5"/>
        </w:rPr>
        <w:t xml:space="preserve">Young </w:t>
      </w:r>
      <w:r>
        <w:t>people who are digital natives are indeed becoming more skillful at separating fact from fiction in cyberspace. A Knight Foundation focus-group survey of young people between ages 14 and 24 found they use “distributed trust” to verify stories. They cross-check sources and prefer news from different perspectives – especially those that are open about any bias. “Many young people assume a great deal of personal responsibility for educating themselves and actively seeking out opposing viewpoints,” the survey</w:t>
      </w:r>
      <w:r>
        <w:rPr>
          <w:spacing w:val="-5"/>
        </w:rPr>
        <w:t xml:space="preserve"> </w:t>
      </w:r>
      <w:r>
        <w:t>concluded.</w:t>
      </w:r>
    </w:p>
    <w:p>
      <w:pPr>
        <w:pStyle w:val="4"/>
        <w:spacing w:line="283" w:lineRule="auto"/>
        <w:ind w:left="169" w:right="1356" w:firstLine="458"/>
        <w:jc w:val="both"/>
      </w:pPr>
      <w:r>
        <w:t>Such active research can have another effect. A 2014 survey conducted in Australia, Britain, and the United States by the University of Wisconsin-Madison found that young people’s reliance on social media led to greater political engagement.</w:t>
      </w:r>
    </w:p>
    <w:p>
      <w:pPr>
        <w:pStyle w:val="4"/>
        <w:spacing w:line="283" w:lineRule="auto"/>
        <w:ind w:left="169" w:right="1351" w:firstLine="458"/>
        <w:jc w:val="both"/>
      </w:pPr>
      <w:r>
        <w:t>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w:t>
      </w:r>
      <w:r>
        <w:rPr>
          <w:spacing w:val="-13"/>
        </w:rPr>
        <w:t xml:space="preserve"> </w:t>
      </w:r>
      <w:r>
        <w:t>Group.</w:t>
      </w:r>
    </w:p>
    <w:p>
      <w:pPr>
        <w:pStyle w:val="4"/>
        <w:spacing w:line="283" w:lineRule="auto"/>
        <w:ind w:left="169" w:right="1354" w:firstLine="458"/>
        <w:jc w:val="both"/>
      </w:pPr>
      <w:r>
        <w:t>So when young people are critical of an over-tweeting president, they reveal a mental discipline in thinking skills – and in their choices on when to share on social media.</w:t>
      </w:r>
    </w:p>
    <w:p>
      <w:pPr>
        <w:pStyle w:val="4"/>
        <w:rPr>
          <w:sz w:val="20"/>
        </w:rPr>
      </w:pPr>
    </w:p>
    <w:p>
      <w:pPr>
        <w:pStyle w:val="4"/>
        <w:rPr>
          <w:sz w:val="20"/>
        </w:rPr>
      </w:pPr>
    </w:p>
    <w:p>
      <w:pPr>
        <w:pStyle w:val="4"/>
        <w:spacing w:before="3"/>
        <w:rPr>
          <w:sz w:val="28"/>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9"/>
        <w:numPr>
          <w:ilvl w:val="0"/>
          <w:numId w:val="3"/>
        </w:numPr>
        <w:tabs>
          <w:tab w:val="left" w:pos="616"/>
        </w:tabs>
        <w:spacing w:before="162" w:after="0" w:line="240" w:lineRule="auto"/>
        <w:ind w:left="616" w:right="0" w:hanging="332"/>
        <w:jc w:val="left"/>
        <w:rPr>
          <w:sz w:val="23"/>
        </w:rPr>
      </w:pPr>
      <w:r>
        <w:rPr>
          <w:sz w:val="23"/>
        </w:rPr>
        <w:t>According to Paragraphs 1 and 2, many young Americans cast doubts</w:t>
      </w:r>
      <w:r>
        <w:rPr>
          <w:spacing w:val="-24"/>
          <w:sz w:val="23"/>
        </w:rPr>
        <w:t xml:space="preserve"> </w:t>
      </w:r>
      <w:r>
        <w:rPr>
          <w:sz w:val="23"/>
        </w:rPr>
        <w:t>on</w:t>
      </w:r>
    </w:p>
    <w:p>
      <w:pPr>
        <w:pStyle w:val="9"/>
        <w:numPr>
          <w:ilvl w:val="1"/>
          <w:numId w:val="3"/>
        </w:numPr>
        <w:tabs>
          <w:tab w:val="left" w:pos="964"/>
        </w:tabs>
        <w:spacing w:before="136" w:after="0" w:line="240" w:lineRule="auto"/>
        <w:ind w:left="964" w:right="0" w:hanging="377"/>
        <w:jc w:val="left"/>
        <w:rPr>
          <w:sz w:val="23"/>
        </w:rPr>
      </w:pPr>
      <w:r>
        <w:rPr>
          <w:sz w:val="23"/>
        </w:rPr>
        <w:t>the justification of the news-filtering</w:t>
      </w:r>
      <w:r>
        <w:rPr>
          <w:spacing w:val="-7"/>
          <w:sz w:val="23"/>
        </w:rPr>
        <w:t xml:space="preserve"> </w:t>
      </w:r>
      <w:r>
        <w:rPr>
          <w:sz w:val="23"/>
        </w:rPr>
        <w:t>practice.</w:t>
      </w:r>
    </w:p>
    <w:p>
      <w:pPr>
        <w:pStyle w:val="9"/>
        <w:numPr>
          <w:ilvl w:val="1"/>
          <w:numId w:val="3"/>
        </w:numPr>
        <w:tabs>
          <w:tab w:val="left" w:pos="952"/>
        </w:tabs>
        <w:spacing w:before="134" w:after="0" w:line="240" w:lineRule="auto"/>
        <w:ind w:left="952" w:right="0" w:hanging="365"/>
        <w:jc w:val="left"/>
        <w:rPr>
          <w:sz w:val="23"/>
        </w:rPr>
      </w:pPr>
      <w:r>
        <w:rPr>
          <w:sz w:val="23"/>
        </w:rPr>
        <w:t>people’s preference for social media</w:t>
      </w:r>
      <w:r>
        <w:rPr>
          <w:spacing w:val="-6"/>
          <w:sz w:val="23"/>
        </w:rPr>
        <w:t xml:space="preserve"> </w:t>
      </w:r>
      <w:r>
        <w:rPr>
          <w:sz w:val="23"/>
        </w:rPr>
        <w:t>platforms.</w:t>
      </w:r>
    </w:p>
    <w:p>
      <w:pPr>
        <w:pStyle w:val="9"/>
        <w:numPr>
          <w:ilvl w:val="1"/>
          <w:numId w:val="3"/>
        </w:numPr>
        <w:tabs>
          <w:tab w:val="left" w:pos="952"/>
        </w:tabs>
        <w:spacing w:before="136" w:after="0" w:line="240" w:lineRule="auto"/>
        <w:ind w:left="952" w:right="0" w:hanging="365"/>
        <w:jc w:val="left"/>
        <w:rPr>
          <w:sz w:val="23"/>
        </w:rPr>
      </w:pPr>
      <w:r>
        <w:rPr>
          <w:sz w:val="23"/>
        </w:rPr>
        <w:t>the administration’s ability to handle</w:t>
      </w:r>
      <w:r>
        <w:rPr>
          <w:spacing w:val="-7"/>
          <w:sz w:val="23"/>
        </w:rPr>
        <w:t xml:space="preserve"> </w:t>
      </w:r>
      <w:r>
        <w:rPr>
          <w:sz w:val="23"/>
        </w:rPr>
        <w:t>information.</w:t>
      </w:r>
    </w:p>
    <w:p>
      <w:pPr>
        <w:pStyle w:val="9"/>
        <w:numPr>
          <w:ilvl w:val="1"/>
          <w:numId w:val="3"/>
        </w:numPr>
        <w:tabs>
          <w:tab w:val="left" w:pos="964"/>
        </w:tabs>
        <w:spacing w:before="136" w:after="0" w:line="240" w:lineRule="auto"/>
        <w:ind w:left="964" w:right="0" w:hanging="377"/>
        <w:jc w:val="left"/>
        <w:rPr>
          <w:sz w:val="23"/>
        </w:rPr>
      </w:pPr>
      <w:r>
        <w:rPr>
          <w:sz w:val="23"/>
        </w:rPr>
        <w:t>social media as a reliable source of</w:t>
      </w:r>
      <w:r>
        <w:rPr>
          <w:spacing w:val="-9"/>
          <w:sz w:val="23"/>
        </w:rPr>
        <w:t xml:space="preserve"> </w:t>
      </w:r>
      <w:r>
        <w:rPr>
          <w:sz w:val="23"/>
        </w:rPr>
        <w:t>news.</w:t>
      </w:r>
    </w:p>
    <w:p>
      <w:pPr>
        <w:pStyle w:val="4"/>
        <w:rPr>
          <w:sz w:val="24"/>
        </w:rPr>
      </w:pPr>
    </w:p>
    <w:p>
      <w:pPr>
        <w:pStyle w:val="4"/>
        <w:spacing w:before="6"/>
        <w:rPr>
          <w:sz w:val="22"/>
        </w:rPr>
      </w:pPr>
    </w:p>
    <w:p>
      <w:pPr>
        <w:pStyle w:val="9"/>
        <w:numPr>
          <w:ilvl w:val="0"/>
          <w:numId w:val="3"/>
        </w:numPr>
        <w:tabs>
          <w:tab w:val="left" w:pos="624"/>
        </w:tabs>
        <w:spacing w:before="0" w:after="0" w:line="240" w:lineRule="auto"/>
        <w:ind w:left="623" w:right="0" w:hanging="339"/>
        <w:jc w:val="left"/>
        <w:rPr>
          <w:sz w:val="23"/>
        </w:rPr>
      </w:pPr>
      <w:r>
        <w:rPr>
          <w:sz w:val="23"/>
        </w:rPr>
        <w:t>The phrase “beef up” (Line 2, Para. 2) is closest in meaning</w:t>
      </w:r>
      <w:r>
        <w:rPr>
          <w:spacing w:val="-10"/>
          <w:sz w:val="23"/>
        </w:rPr>
        <w:t xml:space="preserve"> </w:t>
      </w:r>
      <w:r>
        <w:rPr>
          <w:sz w:val="23"/>
        </w:rPr>
        <w:t>to</w:t>
      </w:r>
    </w:p>
    <w:p>
      <w:pPr>
        <w:pStyle w:val="9"/>
        <w:numPr>
          <w:ilvl w:val="1"/>
          <w:numId w:val="3"/>
        </w:numPr>
        <w:tabs>
          <w:tab w:val="left" w:pos="964"/>
        </w:tabs>
        <w:spacing w:before="137" w:after="0" w:line="240" w:lineRule="auto"/>
        <w:ind w:left="964" w:right="0" w:hanging="377"/>
        <w:jc w:val="left"/>
        <w:rPr>
          <w:sz w:val="23"/>
        </w:rPr>
      </w:pPr>
      <w:r>
        <w:rPr>
          <w:sz w:val="23"/>
        </w:rPr>
        <w:t>sharpen.</w:t>
      </w:r>
    </w:p>
    <w:p>
      <w:pPr>
        <w:pStyle w:val="9"/>
        <w:numPr>
          <w:ilvl w:val="1"/>
          <w:numId w:val="3"/>
        </w:numPr>
        <w:tabs>
          <w:tab w:val="left" w:pos="952"/>
        </w:tabs>
        <w:spacing w:before="133" w:after="0" w:line="240" w:lineRule="auto"/>
        <w:ind w:left="952" w:right="0" w:hanging="365"/>
        <w:jc w:val="left"/>
        <w:rPr>
          <w:sz w:val="23"/>
        </w:rPr>
      </w:pPr>
      <w:r>
        <w:rPr>
          <w:sz w:val="23"/>
        </w:rPr>
        <w:t>define.</w:t>
      </w:r>
    </w:p>
    <w:p>
      <w:pPr>
        <w:pStyle w:val="9"/>
        <w:numPr>
          <w:ilvl w:val="1"/>
          <w:numId w:val="3"/>
        </w:numPr>
        <w:tabs>
          <w:tab w:val="left" w:pos="952"/>
        </w:tabs>
        <w:spacing w:before="137" w:after="0" w:line="240" w:lineRule="auto"/>
        <w:ind w:left="952" w:right="0" w:hanging="365"/>
        <w:jc w:val="left"/>
        <w:rPr>
          <w:sz w:val="23"/>
        </w:rPr>
      </w:pPr>
      <w:r>
        <w:rPr>
          <w:sz w:val="23"/>
        </w:rPr>
        <w:t>boast.</w:t>
      </w:r>
    </w:p>
    <w:p>
      <w:pPr>
        <w:pStyle w:val="9"/>
        <w:numPr>
          <w:ilvl w:val="1"/>
          <w:numId w:val="3"/>
        </w:numPr>
        <w:tabs>
          <w:tab w:val="left" w:pos="964"/>
        </w:tabs>
        <w:spacing w:before="136" w:after="0" w:line="240" w:lineRule="auto"/>
        <w:ind w:left="964" w:right="0" w:hanging="377"/>
        <w:jc w:val="left"/>
        <w:rPr>
          <w:sz w:val="23"/>
        </w:rPr>
      </w:pPr>
      <w:r>
        <w:rPr>
          <w:sz w:val="23"/>
        </w:rPr>
        <w:t>share.</w:t>
      </w:r>
    </w:p>
    <w:p>
      <w:pPr>
        <w:pStyle w:val="4"/>
        <w:rPr>
          <w:sz w:val="24"/>
        </w:rPr>
      </w:pPr>
    </w:p>
    <w:p>
      <w:pPr>
        <w:pStyle w:val="4"/>
        <w:spacing w:before="6"/>
        <w:rPr>
          <w:sz w:val="22"/>
        </w:rPr>
      </w:pPr>
    </w:p>
    <w:p>
      <w:pPr>
        <w:pStyle w:val="9"/>
        <w:numPr>
          <w:ilvl w:val="0"/>
          <w:numId w:val="3"/>
        </w:numPr>
        <w:tabs>
          <w:tab w:val="left" w:pos="616"/>
        </w:tabs>
        <w:spacing w:before="0" w:after="0" w:line="240" w:lineRule="auto"/>
        <w:ind w:left="616" w:right="0" w:hanging="332"/>
        <w:jc w:val="left"/>
        <w:rPr>
          <w:sz w:val="23"/>
        </w:rPr>
      </w:pPr>
      <w:r>
        <w:rPr>
          <w:sz w:val="23"/>
        </w:rPr>
        <w:t>According to the Knight Foundation survey, young</w:t>
      </w:r>
      <w:r>
        <w:rPr>
          <w:spacing w:val="-12"/>
          <w:sz w:val="23"/>
        </w:rPr>
        <w:t xml:space="preserve"> </w:t>
      </w:r>
      <w:r>
        <w:rPr>
          <w:sz w:val="23"/>
        </w:rPr>
        <w:t>people</w:t>
      </w:r>
    </w:p>
    <w:p>
      <w:pPr>
        <w:pStyle w:val="9"/>
        <w:numPr>
          <w:ilvl w:val="1"/>
          <w:numId w:val="3"/>
        </w:numPr>
        <w:tabs>
          <w:tab w:val="left" w:pos="964"/>
        </w:tabs>
        <w:spacing w:before="136" w:after="0" w:line="240" w:lineRule="auto"/>
        <w:ind w:left="964" w:right="0" w:hanging="377"/>
        <w:jc w:val="left"/>
        <w:rPr>
          <w:sz w:val="23"/>
        </w:rPr>
      </w:pPr>
      <w:r>
        <w:rPr>
          <w:sz w:val="23"/>
        </w:rPr>
        <w:t>tend to voice their opinions in</w:t>
      </w:r>
      <w:r>
        <w:rPr>
          <w:spacing w:val="-10"/>
          <w:sz w:val="23"/>
        </w:rPr>
        <w:t xml:space="preserve"> </w:t>
      </w:r>
      <w:r>
        <w:rPr>
          <w:sz w:val="23"/>
        </w:rPr>
        <w:t>cyberspace.</w:t>
      </w:r>
    </w:p>
    <w:p>
      <w:pPr>
        <w:pStyle w:val="9"/>
        <w:numPr>
          <w:ilvl w:val="1"/>
          <w:numId w:val="3"/>
        </w:numPr>
        <w:tabs>
          <w:tab w:val="left" w:pos="952"/>
        </w:tabs>
        <w:spacing w:before="134" w:after="0" w:line="240" w:lineRule="auto"/>
        <w:ind w:left="952" w:right="0" w:hanging="365"/>
        <w:jc w:val="left"/>
        <w:rPr>
          <w:sz w:val="23"/>
        </w:rPr>
      </w:pPr>
      <w:r>
        <w:rPr>
          <w:sz w:val="23"/>
        </w:rPr>
        <w:t>verify news by referring to diverse</w:t>
      </w:r>
      <w:r>
        <w:rPr>
          <w:spacing w:val="-4"/>
          <w:sz w:val="23"/>
        </w:rPr>
        <w:t xml:space="preserve"> </w:t>
      </w:r>
      <w:r>
        <w:rPr>
          <w:sz w:val="23"/>
        </w:rPr>
        <w:t>sources.</w:t>
      </w:r>
    </w:p>
    <w:p>
      <w:pPr>
        <w:pStyle w:val="9"/>
        <w:numPr>
          <w:ilvl w:val="1"/>
          <w:numId w:val="3"/>
        </w:numPr>
        <w:tabs>
          <w:tab w:val="left" w:pos="952"/>
        </w:tabs>
        <w:spacing w:before="136" w:after="0" w:line="240" w:lineRule="auto"/>
        <w:ind w:left="952" w:right="0" w:hanging="365"/>
        <w:jc w:val="left"/>
        <w:rPr>
          <w:sz w:val="23"/>
        </w:rPr>
      </w:pPr>
      <w:r>
        <w:rPr>
          <w:sz w:val="23"/>
        </w:rPr>
        <w:t>have a strong sense of</w:t>
      </w:r>
      <w:r>
        <w:rPr>
          <w:spacing w:val="-5"/>
          <w:sz w:val="23"/>
        </w:rPr>
        <w:t xml:space="preserve"> </w:t>
      </w:r>
      <w:r>
        <w:rPr>
          <w:sz w:val="23"/>
        </w:rPr>
        <w:t>responsibility.</w:t>
      </w:r>
    </w:p>
    <w:p>
      <w:pPr>
        <w:pStyle w:val="9"/>
        <w:numPr>
          <w:ilvl w:val="1"/>
          <w:numId w:val="3"/>
        </w:numPr>
        <w:tabs>
          <w:tab w:val="left" w:pos="964"/>
        </w:tabs>
        <w:spacing w:before="137" w:after="0" w:line="240" w:lineRule="auto"/>
        <w:ind w:left="964" w:right="0" w:hanging="377"/>
        <w:jc w:val="left"/>
        <w:rPr>
          <w:sz w:val="23"/>
        </w:rPr>
      </w:pPr>
      <w:r>
        <w:rPr>
          <w:sz w:val="23"/>
        </w:rPr>
        <w:t>like to exchange views on “distributed</w:t>
      </w:r>
      <w:r>
        <w:rPr>
          <w:spacing w:val="-5"/>
          <w:sz w:val="23"/>
        </w:rPr>
        <w:t xml:space="preserve"> </w:t>
      </w:r>
      <w:r>
        <w:rPr>
          <w:sz w:val="23"/>
        </w:rPr>
        <w:t>trust”.</w:t>
      </w:r>
    </w:p>
    <w:p>
      <w:pPr>
        <w:pStyle w:val="4"/>
        <w:rPr>
          <w:sz w:val="24"/>
        </w:rPr>
      </w:pPr>
    </w:p>
    <w:p>
      <w:pPr>
        <w:pStyle w:val="4"/>
        <w:spacing w:before="5"/>
        <w:rPr>
          <w:sz w:val="22"/>
        </w:rPr>
      </w:pPr>
    </w:p>
    <w:p>
      <w:pPr>
        <w:pStyle w:val="9"/>
        <w:numPr>
          <w:ilvl w:val="0"/>
          <w:numId w:val="3"/>
        </w:numPr>
        <w:tabs>
          <w:tab w:val="left" w:pos="624"/>
        </w:tabs>
        <w:spacing w:before="1" w:after="0" w:line="240" w:lineRule="auto"/>
        <w:ind w:left="623" w:right="0" w:hanging="339"/>
        <w:jc w:val="left"/>
        <w:rPr>
          <w:sz w:val="23"/>
        </w:rPr>
      </w:pPr>
      <w:r>
        <w:rPr>
          <w:sz w:val="23"/>
        </w:rPr>
        <w:t>The Barna survey found that a main cause for the fake news problem</w:t>
      </w:r>
      <w:r>
        <w:rPr>
          <w:spacing w:val="-15"/>
          <w:sz w:val="23"/>
        </w:rPr>
        <w:t xml:space="preserve"> </w:t>
      </w:r>
      <w:r>
        <w:rPr>
          <w:sz w:val="23"/>
        </w:rPr>
        <w:t>is</w:t>
      </w:r>
    </w:p>
    <w:p>
      <w:pPr>
        <w:pStyle w:val="9"/>
        <w:numPr>
          <w:ilvl w:val="1"/>
          <w:numId w:val="3"/>
        </w:numPr>
        <w:tabs>
          <w:tab w:val="left" w:pos="964"/>
        </w:tabs>
        <w:spacing w:before="136" w:after="0" w:line="240" w:lineRule="auto"/>
        <w:ind w:left="964" w:right="0" w:hanging="377"/>
        <w:jc w:val="left"/>
        <w:rPr>
          <w:sz w:val="23"/>
        </w:rPr>
      </w:pPr>
      <w:r>
        <w:rPr>
          <w:sz w:val="23"/>
        </w:rPr>
        <w:t>readers’ outdated</w:t>
      </w:r>
      <w:r>
        <w:rPr>
          <w:spacing w:val="-20"/>
          <w:sz w:val="23"/>
        </w:rPr>
        <w:t xml:space="preserve"> </w:t>
      </w:r>
      <w:r>
        <w:rPr>
          <w:sz w:val="23"/>
        </w:rPr>
        <w:t>values.</w:t>
      </w:r>
    </w:p>
    <w:p>
      <w:pPr>
        <w:pStyle w:val="9"/>
        <w:numPr>
          <w:ilvl w:val="1"/>
          <w:numId w:val="3"/>
        </w:numPr>
        <w:tabs>
          <w:tab w:val="left" w:pos="952"/>
        </w:tabs>
        <w:spacing w:before="134" w:after="0" w:line="240" w:lineRule="auto"/>
        <w:ind w:left="952" w:right="0" w:hanging="365"/>
        <w:jc w:val="left"/>
        <w:rPr>
          <w:sz w:val="23"/>
        </w:rPr>
      </w:pPr>
      <w:r>
        <w:rPr>
          <w:sz w:val="23"/>
        </w:rPr>
        <w:t>journalists’ biased</w:t>
      </w:r>
      <w:r>
        <w:rPr>
          <w:spacing w:val="-18"/>
          <w:sz w:val="23"/>
        </w:rPr>
        <w:t xml:space="preserve"> </w:t>
      </w:r>
      <w:r>
        <w:rPr>
          <w:sz w:val="23"/>
        </w:rPr>
        <w:t>reporting.</w:t>
      </w:r>
    </w:p>
    <w:p>
      <w:pPr>
        <w:pStyle w:val="9"/>
        <w:numPr>
          <w:ilvl w:val="1"/>
          <w:numId w:val="3"/>
        </w:numPr>
        <w:tabs>
          <w:tab w:val="left" w:pos="952"/>
        </w:tabs>
        <w:spacing w:before="136" w:after="0" w:line="240" w:lineRule="auto"/>
        <w:ind w:left="952" w:right="0" w:hanging="365"/>
        <w:jc w:val="left"/>
        <w:rPr>
          <w:sz w:val="23"/>
        </w:rPr>
      </w:pPr>
      <w:r>
        <w:rPr>
          <w:sz w:val="23"/>
        </w:rPr>
        <w:t>readers’</w:t>
      </w:r>
      <w:r>
        <w:rPr>
          <w:spacing w:val="-20"/>
          <w:sz w:val="23"/>
        </w:rPr>
        <w:t xml:space="preserve"> </w:t>
      </w:r>
      <w:r>
        <w:rPr>
          <w:sz w:val="23"/>
        </w:rPr>
        <w:t>misinterpretation.</w:t>
      </w:r>
    </w:p>
    <w:p>
      <w:pPr>
        <w:pStyle w:val="9"/>
        <w:numPr>
          <w:ilvl w:val="1"/>
          <w:numId w:val="3"/>
        </w:numPr>
        <w:tabs>
          <w:tab w:val="left" w:pos="964"/>
        </w:tabs>
        <w:spacing w:before="136" w:after="0" w:line="240" w:lineRule="auto"/>
        <w:ind w:left="964" w:right="0" w:hanging="377"/>
        <w:jc w:val="left"/>
        <w:rPr>
          <w:sz w:val="23"/>
        </w:rPr>
      </w:pPr>
      <w:r>
        <w:rPr>
          <w:sz w:val="23"/>
        </w:rPr>
        <w:t>journalists’ made-up</w:t>
      </w:r>
      <w:r>
        <w:rPr>
          <w:spacing w:val="-23"/>
          <w:sz w:val="23"/>
        </w:rPr>
        <w:t xml:space="preserve"> </w:t>
      </w:r>
      <w:r>
        <w:rPr>
          <w:sz w:val="23"/>
        </w:rPr>
        <w:t>stories.</w:t>
      </w:r>
    </w:p>
    <w:p>
      <w:pPr>
        <w:pStyle w:val="4"/>
        <w:rPr>
          <w:sz w:val="24"/>
        </w:rPr>
      </w:pPr>
    </w:p>
    <w:p>
      <w:pPr>
        <w:pStyle w:val="4"/>
        <w:spacing w:before="6"/>
        <w:rPr>
          <w:sz w:val="22"/>
        </w:rPr>
      </w:pPr>
    </w:p>
    <w:p>
      <w:pPr>
        <w:pStyle w:val="9"/>
        <w:numPr>
          <w:ilvl w:val="0"/>
          <w:numId w:val="3"/>
        </w:numPr>
        <w:tabs>
          <w:tab w:val="left" w:pos="624"/>
        </w:tabs>
        <w:spacing w:before="0" w:after="0" w:line="240" w:lineRule="auto"/>
        <w:ind w:left="623" w:right="0" w:hanging="339"/>
        <w:jc w:val="left"/>
        <w:rPr>
          <w:sz w:val="23"/>
        </w:rPr>
      </w:pPr>
      <w:r>
        <w:rPr>
          <w:sz w:val="23"/>
        </w:rPr>
        <w:t>Which of the following would be the best title for the</w:t>
      </w:r>
      <w:r>
        <w:rPr>
          <w:spacing w:val="-13"/>
          <w:sz w:val="23"/>
        </w:rPr>
        <w:t xml:space="preserve"> </w:t>
      </w:r>
      <w:r>
        <w:rPr>
          <w:sz w:val="23"/>
        </w:rPr>
        <w:t>text?</w:t>
      </w:r>
    </w:p>
    <w:p>
      <w:pPr>
        <w:pStyle w:val="9"/>
        <w:numPr>
          <w:ilvl w:val="1"/>
          <w:numId w:val="3"/>
        </w:numPr>
        <w:tabs>
          <w:tab w:val="left" w:pos="952"/>
        </w:tabs>
        <w:spacing w:before="136" w:after="0" w:line="240" w:lineRule="auto"/>
        <w:ind w:left="952" w:right="0" w:hanging="365"/>
        <w:jc w:val="left"/>
        <w:rPr>
          <w:sz w:val="23"/>
        </w:rPr>
      </w:pPr>
      <w:r>
        <w:rPr>
          <w:sz w:val="23"/>
        </w:rPr>
        <w:t>A Rise in Critical Skills for Sharing News</w:t>
      </w:r>
      <w:r>
        <w:rPr>
          <w:spacing w:val="-34"/>
          <w:sz w:val="23"/>
        </w:rPr>
        <w:t xml:space="preserve"> </w:t>
      </w:r>
      <w:r>
        <w:rPr>
          <w:sz w:val="23"/>
        </w:rPr>
        <w:t>Online.</w:t>
      </w:r>
    </w:p>
    <w:p>
      <w:pPr>
        <w:pStyle w:val="9"/>
        <w:numPr>
          <w:ilvl w:val="1"/>
          <w:numId w:val="3"/>
        </w:numPr>
        <w:tabs>
          <w:tab w:val="left" w:pos="940"/>
        </w:tabs>
        <w:spacing w:before="134" w:after="0" w:line="240" w:lineRule="auto"/>
        <w:ind w:left="940" w:right="0" w:hanging="353"/>
        <w:jc w:val="left"/>
        <w:rPr>
          <w:sz w:val="23"/>
        </w:rPr>
      </w:pPr>
      <w:r>
        <w:rPr>
          <w:sz w:val="23"/>
        </w:rPr>
        <w:t>A</w:t>
      </w:r>
      <w:r>
        <w:rPr>
          <w:spacing w:val="-20"/>
          <w:sz w:val="23"/>
        </w:rPr>
        <w:t xml:space="preserve"> </w:t>
      </w:r>
      <w:r>
        <w:rPr>
          <w:sz w:val="23"/>
        </w:rPr>
        <w:t>Counteraction</w:t>
      </w:r>
      <w:r>
        <w:rPr>
          <w:spacing w:val="-17"/>
          <w:sz w:val="23"/>
        </w:rPr>
        <w:t xml:space="preserve"> </w:t>
      </w:r>
      <w:r>
        <w:rPr>
          <w:sz w:val="23"/>
        </w:rPr>
        <w:t>Against</w:t>
      </w:r>
      <w:r>
        <w:rPr>
          <w:spacing w:val="-8"/>
          <w:sz w:val="23"/>
        </w:rPr>
        <w:t xml:space="preserve"> </w:t>
      </w:r>
      <w:r>
        <w:rPr>
          <w:sz w:val="23"/>
        </w:rPr>
        <w:t>the</w:t>
      </w:r>
      <w:r>
        <w:rPr>
          <w:spacing w:val="-8"/>
          <w:sz w:val="23"/>
        </w:rPr>
        <w:t xml:space="preserve"> </w:t>
      </w:r>
      <w:r>
        <w:rPr>
          <w:sz w:val="23"/>
        </w:rPr>
        <w:t>Over-tweeting</w:t>
      </w:r>
      <w:r>
        <w:rPr>
          <w:spacing w:val="-11"/>
          <w:sz w:val="23"/>
        </w:rPr>
        <w:t xml:space="preserve"> </w:t>
      </w:r>
      <w:r>
        <w:rPr>
          <w:sz w:val="23"/>
        </w:rPr>
        <w:t>Trend.</w:t>
      </w:r>
    </w:p>
    <w:p>
      <w:pPr>
        <w:pStyle w:val="9"/>
        <w:numPr>
          <w:ilvl w:val="1"/>
          <w:numId w:val="3"/>
        </w:numPr>
        <w:tabs>
          <w:tab w:val="left" w:pos="948"/>
        </w:tabs>
        <w:spacing w:before="137" w:after="0" w:line="240" w:lineRule="auto"/>
        <w:ind w:left="947" w:right="0" w:hanging="360"/>
        <w:jc w:val="left"/>
        <w:rPr>
          <w:sz w:val="23"/>
        </w:rPr>
      </w:pPr>
      <w:r>
        <w:rPr>
          <w:sz w:val="23"/>
        </w:rPr>
        <w:t>The Accumulation of Mutual Trust on Social</w:t>
      </w:r>
      <w:r>
        <w:rPr>
          <w:spacing w:val="-27"/>
          <w:sz w:val="23"/>
        </w:rPr>
        <w:t xml:space="preserve"> </w:t>
      </w:r>
      <w:r>
        <w:rPr>
          <w:sz w:val="23"/>
        </w:rPr>
        <w:t>Media.</w:t>
      </w:r>
    </w:p>
    <w:p>
      <w:pPr>
        <w:pStyle w:val="9"/>
        <w:numPr>
          <w:ilvl w:val="1"/>
          <w:numId w:val="3"/>
        </w:numPr>
        <w:tabs>
          <w:tab w:val="left" w:pos="960"/>
        </w:tabs>
        <w:spacing w:before="136" w:after="0" w:line="240" w:lineRule="auto"/>
        <w:ind w:left="959" w:right="0" w:hanging="372"/>
        <w:jc w:val="left"/>
        <w:rPr>
          <w:sz w:val="23"/>
        </w:rPr>
      </w:pPr>
      <w:r>
        <w:rPr>
          <w:sz w:val="23"/>
        </w:rPr>
        <w:t>The Platforms for Projection of Personal</w:t>
      </w:r>
      <w:r>
        <w:rPr>
          <w:spacing w:val="-7"/>
          <w:sz w:val="23"/>
        </w:rPr>
        <w:t xml:space="preserve"> </w:t>
      </w:r>
      <w:r>
        <w:rPr>
          <w:sz w:val="23"/>
        </w:rPr>
        <w:t>Interests.</w:t>
      </w:r>
    </w:p>
    <w:p>
      <w:pPr>
        <w:pStyle w:val="4"/>
        <w:rPr>
          <w:sz w:val="20"/>
        </w:rPr>
      </w:pPr>
    </w:p>
    <w:p>
      <w:pPr>
        <w:pStyle w:val="4"/>
        <w:rPr>
          <w:sz w:val="20"/>
        </w:rPr>
      </w:pPr>
    </w:p>
    <w:p>
      <w:pPr>
        <w:pStyle w:val="4"/>
        <w:rPr>
          <w:sz w:val="20"/>
        </w:rPr>
      </w:pPr>
    </w:p>
    <w:p>
      <w:pPr>
        <w:pStyle w:val="4"/>
        <w:spacing w:before="9"/>
        <w:rPr>
          <w:sz w:val="21"/>
        </w:rPr>
      </w:pPr>
    </w:p>
    <w:p>
      <w:pPr>
        <w:bidi w:val="0"/>
      </w:pPr>
    </w:p>
    <w:p>
      <w:pPr>
        <w:bidi w:val="0"/>
      </w:pPr>
    </w:p>
    <w:p>
      <w:pPr>
        <w:pStyle w:val="3"/>
        <w:ind w:left="4069"/>
      </w:pPr>
      <w:r>
        <w:t>Text 3</w:t>
      </w:r>
    </w:p>
    <w:p>
      <w:pPr>
        <w:pStyle w:val="4"/>
        <w:rPr>
          <w:b/>
          <w:sz w:val="24"/>
        </w:rPr>
      </w:pPr>
    </w:p>
    <w:p>
      <w:pPr>
        <w:pStyle w:val="4"/>
        <w:spacing w:before="5"/>
        <w:rPr>
          <w:b/>
          <w:sz w:val="20"/>
        </w:rPr>
      </w:pPr>
    </w:p>
    <w:p>
      <w:pPr>
        <w:pStyle w:val="4"/>
        <w:spacing w:line="309" w:lineRule="auto"/>
        <w:ind w:left="169" w:right="1352" w:firstLine="458"/>
        <w:jc w:val="both"/>
      </w:pPr>
      <w: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w:t>
      </w:r>
      <w:r>
        <w:rPr>
          <w:spacing w:val="-5"/>
        </w:rPr>
        <w:t xml:space="preserve"> </w:t>
      </w:r>
      <w:r>
        <w:t>privacy.</w:t>
      </w:r>
    </w:p>
    <w:p>
      <w:pPr>
        <w:pStyle w:val="4"/>
        <w:spacing w:line="309" w:lineRule="auto"/>
        <w:ind w:left="169" w:right="1352" w:firstLine="458"/>
        <w:jc w:val="both"/>
      </w:pPr>
      <w:r>
        <w:t>DeepMind has almost apologized. The NHS trust has mended its ways. Further arrangements – and there may be many – 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r>
    </w:p>
    <w:p>
      <w:pPr>
        <w:pStyle w:val="4"/>
        <w:spacing w:line="307" w:lineRule="auto"/>
        <w:ind w:left="169" w:right="1356" w:firstLine="458"/>
        <w:jc w:val="both"/>
      </w:pPr>
      <w: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w:t>
      </w:r>
      <w:r>
        <w:rPr>
          <w:spacing w:val="-9"/>
        </w:rPr>
        <w:t xml:space="preserve"> </w:t>
      </w:r>
      <w:r>
        <w:t>more.</w:t>
      </w:r>
    </w:p>
    <w:p>
      <w:pPr>
        <w:pStyle w:val="4"/>
        <w:spacing w:line="309" w:lineRule="auto"/>
        <w:ind w:left="169" w:right="1354" w:firstLine="458"/>
        <w:jc w:val="both"/>
      </w:pPr>
      <w:r>
        <w:t xml:space="preserve">The use of privacy law to curb the tech giants in this instance feels slightly maladapted. This practice does not address the real </w:t>
      </w:r>
      <w:r>
        <w:rPr>
          <w:spacing w:val="-3"/>
        </w:rPr>
        <w:t xml:space="preserve">worry. </w:t>
      </w:r>
      <w:r>
        <w:t xml:space="preserve">It is not enough to say that the algorithms DeepMind develops will benefit patients and save lives. What matters is that they will belong to a private monopoly which developed them using public resources. If software promises to save lives on the scale that drugs now can, big data may be expected to behave as a big pharma has done. </w:t>
      </w:r>
      <w:r>
        <w:rPr>
          <w:spacing w:val="-8"/>
        </w:rPr>
        <w:t xml:space="preserve">We </w:t>
      </w:r>
      <w:r>
        <w:t xml:space="preserve">are still at the beginning of this revolution and small choices now may turn out to have gigantic consequences </w:t>
      </w:r>
      <w:r>
        <w:rPr>
          <w:spacing w:val="-3"/>
        </w:rPr>
        <w:t xml:space="preserve">later. </w:t>
      </w:r>
      <w:r>
        <w:t xml:space="preserve">A long struggle will be needed to avoid a future of digital feudalism. Ms </w:t>
      </w:r>
      <w:r>
        <w:rPr>
          <w:spacing w:val="-3"/>
        </w:rPr>
        <w:t xml:space="preserve">Denham’s </w:t>
      </w:r>
      <w:r>
        <w:t>report is a welcome</w:t>
      </w:r>
      <w:r>
        <w:rPr>
          <w:spacing w:val="-5"/>
        </w:rPr>
        <w:t xml:space="preserve"> </w:t>
      </w:r>
      <w:r>
        <w:t>start.</w:t>
      </w:r>
    </w:p>
    <w:p>
      <w:pPr>
        <w:pStyle w:val="4"/>
        <w:rPr>
          <w:sz w:val="20"/>
        </w:rPr>
      </w:pPr>
    </w:p>
    <w:p>
      <w:pPr>
        <w:pStyle w:val="4"/>
        <w:spacing w:before="3"/>
        <w:rPr>
          <w:sz w:val="17"/>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9"/>
        <w:numPr>
          <w:ilvl w:val="0"/>
          <w:numId w:val="3"/>
        </w:numPr>
        <w:tabs>
          <w:tab w:val="left" w:pos="508"/>
        </w:tabs>
        <w:spacing w:before="162" w:after="0" w:line="240" w:lineRule="auto"/>
        <w:ind w:left="508" w:right="0" w:hanging="339"/>
        <w:jc w:val="left"/>
        <w:rPr>
          <w:sz w:val="23"/>
        </w:rPr>
      </w:pPr>
      <w:r>
        <w:rPr>
          <w:sz w:val="23"/>
        </w:rPr>
        <w:t>What is true of the agreement between the NHS and</w:t>
      </w:r>
      <w:r>
        <w:rPr>
          <w:spacing w:val="-13"/>
          <w:sz w:val="23"/>
        </w:rPr>
        <w:t xml:space="preserve"> </w:t>
      </w:r>
      <w:r>
        <w:rPr>
          <w:sz w:val="23"/>
        </w:rPr>
        <w:t>DeepMind?</w:t>
      </w:r>
    </w:p>
    <w:p>
      <w:pPr>
        <w:pStyle w:val="9"/>
        <w:numPr>
          <w:ilvl w:val="1"/>
          <w:numId w:val="3"/>
        </w:numPr>
        <w:tabs>
          <w:tab w:val="left" w:pos="744"/>
        </w:tabs>
        <w:spacing w:before="136" w:after="0" w:line="240" w:lineRule="auto"/>
        <w:ind w:left="743" w:right="0" w:hanging="377"/>
        <w:jc w:val="left"/>
        <w:rPr>
          <w:sz w:val="23"/>
        </w:rPr>
      </w:pPr>
      <w:r>
        <w:rPr>
          <w:sz w:val="23"/>
        </w:rPr>
        <w:t>It caused conflicts among tech</w:t>
      </w:r>
      <w:r>
        <w:rPr>
          <w:spacing w:val="-4"/>
          <w:sz w:val="23"/>
        </w:rPr>
        <w:t xml:space="preserve"> </w:t>
      </w:r>
      <w:r>
        <w:rPr>
          <w:sz w:val="23"/>
        </w:rPr>
        <w:t>giants.</w:t>
      </w:r>
    </w:p>
    <w:p>
      <w:pPr>
        <w:pStyle w:val="9"/>
        <w:numPr>
          <w:ilvl w:val="1"/>
          <w:numId w:val="3"/>
        </w:numPr>
        <w:tabs>
          <w:tab w:val="left" w:pos="732"/>
        </w:tabs>
        <w:spacing w:before="134" w:after="0" w:line="240" w:lineRule="auto"/>
        <w:ind w:left="731" w:right="0" w:hanging="365"/>
        <w:jc w:val="left"/>
        <w:rPr>
          <w:sz w:val="23"/>
        </w:rPr>
      </w:pPr>
      <w:r>
        <w:rPr>
          <w:sz w:val="23"/>
        </w:rPr>
        <w:t>It failed to pay due attention to patients’</w:t>
      </w:r>
      <w:r>
        <w:rPr>
          <w:spacing w:val="-29"/>
          <w:sz w:val="23"/>
        </w:rPr>
        <w:t xml:space="preserve"> </w:t>
      </w:r>
      <w:r>
        <w:rPr>
          <w:sz w:val="23"/>
        </w:rPr>
        <w:t>rights.</w:t>
      </w:r>
    </w:p>
    <w:p>
      <w:pPr>
        <w:pStyle w:val="9"/>
        <w:numPr>
          <w:ilvl w:val="1"/>
          <w:numId w:val="3"/>
        </w:numPr>
        <w:tabs>
          <w:tab w:val="left" w:pos="732"/>
        </w:tabs>
        <w:spacing w:before="136" w:after="0" w:line="240" w:lineRule="auto"/>
        <w:ind w:left="731" w:right="0" w:hanging="365"/>
        <w:jc w:val="left"/>
        <w:rPr>
          <w:sz w:val="23"/>
        </w:rPr>
      </w:pPr>
      <w:r>
        <w:rPr>
          <w:sz w:val="23"/>
        </w:rPr>
        <w:t>It fell short of the latter’s</w:t>
      </w:r>
      <w:r>
        <w:rPr>
          <w:spacing w:val="-4"/>
          <w:sz w:val="23"/>
        </w:rPr>
        <w:t xml:space="preserve"> </w:t>
      </w:r>
      <w:r>
        <w:rPr>
          <w:sz w:val="23"/>
        </w:rPr>
        <w:t>expectations.</w:t>
      </w:r>
    </w:p>
    <w:p>
      <w:pPr>
        <w:pStyle w:val="9"/>
        <w:numPr>
          <w:ilvl w:val="1"/>
          <w:numId w:val="3"/>
        </w:numPr>
        <w:tabs>
          <w:tab w:val="left" w:pos="744"/>
        </w:tabs>
        <w:spacing w:before="136" w:after="0" w:line="240" w:lineRule="auto"/>
        <w:ind w:left="743" w:right="0" w:hanging="377"/>
        <w:jc w:val="left"/>
        <w:rPr>
          <w:sz w:val="23"/>
        </w:rPr>
      </w:pPr>
      <w:r>
        <w:rPr>
          <w:sz w:val="23"/>
        </w:rPr>
        <w:t>It put both sides into a dangerous</w:t>
      </w:r>
      <w:r>
        <w:rPr>
          <w:spacing w:val="-9"/>
          <w:sz w:val="23"/>
        </w:rPr>
        <w:t xml:space="preserve"> </w:t>
      </w:r>
      <w:r>
        <w:rPr>
          <w:sz w:val="23"/>
        </w:rPr>
        <w:t>situation.</w:t>
      </w:r>
    </w:p>
    <w:p>
      <w:pPr>
        <w:pStyle w:val="4"/>
        <w:rPr>
          <w:sz w:val="24"/>
        </w:rPr>
      </w:pPr>
    </w:p>
    <w:p>
      <w:pPr>
        <w:pStyle w:val="4"/>
        <w:spacing w:before="6"/>
        <w:rPr>
          <w:sz w:val="22"/>
        </w:rPr>
      </w:pPr>
    </w:p>
    <w:p>
      <w:pPr>
        <w:pStyle w:val="9"/>
        <w:numPr>
          <w:ilvl w:val="0"/>
          <w:numId w:val="3"/>
        </w:numPr>
        <w:tabs>
          <w:tab w:val="left" w:pos="508"/>
        </w:tabs>
        <w:spacing w:before="0" w:after="0" w:line="240" w:lineRule="auto"/>
        <w:ind w:left="508" w:right="0" w:hanging="339"/>
        <w:jc w:val="left"/>
        <w:rPr>
          <w:sz w:val="23"/>
        </w:rPr>
      </w:pPr>
      <w:r>
        <w:rPr>
          <w:sz w:val="23"/>
        </w:rPr>
        <w:t xml:space="preserve">The NHS trust responded to </w:t>
      </w:r>
      <w:r>
        <w:rPr>
          <w:spacing w:val="-3"/>
          <w:sz w:val="23"/>
        </w:rPr>
        <w:t xml:space="preserve">Denham’s </w:t>
      </w:r>
      <w:r>
        <w:rPr>
          <w:sz w:val="23"/>
        </w:rPr>
        <w:t>verdict</w:t>
      </w:r>
      <w:r>
        <w:rPr>
          <w:spacing w:val="-3"/>
          <w:sz w:val="23"/>
        </w:rPr>
        <w:t xml:space="preserve"> </w:t>
      </w:r>
      <w:r>
        <w:rPr>
          <w:sz w:val="23"/>
        </w:rPr>
        <w:t>with</w:t>
      </w:r>
    </w:p>
    <w:p>
      <w:pPr>
        <w:pStyle w:val="9"/>
        <w:numPr>
          <w:ilvl w:val="1"/>
          <w:numId w:val="3"/>
        </w:numPr>
        <w:tabs>
          <w:tab w:val="left" w:pos="744"/>
        </w:tabs>
        <w:spacing w:before="137" w:after="0" w:line="240" w:lineRule="auto"/>
        <w:ind w:left="743" w:right="0" w:hanging="377"/>
        <w:jc w:val="left"/>
        <w:rPr>
          <w:sz w:val="23"/>
        </w:rPr>
      </w:pPr>
      <w:r>
        <w:rPr>
          <w:sz w:val="23"/>
        </w:rPr>
        <w:t>empty</w:t>
      </w:r>
      <w:r>
        <w:rPr>
          <w:spacing w:val="-4"/>
          <w:sz w:val="23"/>
        </w:rPr>
        <w:t xml:space="preserve"> </w:t>
      </w:r>
      <w:r>
        <w:rPr>
          <w:sz w:val="23"/>
        </w:rPr>
        <w:t>promises.</w:t>
      </w:r>
    </w:p>
    <w:p>
      <w:pPr>
        <w:pStyle w:val="9"/>
        <w:numPr>
          <w:ilvl w:val="1"/>
          <w:numId w:val="3"/>
        </w:numPr>
        <w:tabs>
          <w:tab w:val="left" w:pos="732"/>
        </w:tabs>
        <w:spacing w:before="133" w:after="0" w:line="240" w:lineRule="auto"/>
        <w:ind w:left="731" w:right="0" w:hanging="365"/>
        <w:jc w:val="left"/>
        <w:rPr>
          <w:sz w:val="23"/>
        </w:rPr>
      </w:pPr>
      <w:r>
        <w:rPr>
          <w:sz w:val="23"/>
        </w:rPr>
        <w:t>tough</w:t>
      </w:r>
      <w:r>
        <w:rPr>
          <w:spacing w:val="-7"/>
          <w:sz w:val="23"/>
        </w:rPr>
        <w:t xml:space="preserve"> </w:t>
      </w:r>
      <w:r>
        <w:rPr>
          <w:sz w:val="23"/>
        </w:rPr>
        <w:t>resistance.</w:t>
      </w:r>
    </w:p>
    <w:p>
      <w:pPr>
        <w:pStyle w:val="9"/>
        <w:numPr>
          <w:ilvl w:val="1"/>
          <w:numId w:val="3"/>
        </w:numPr>
        <w:tabs>
          <w:tab w:val="left" w:pos="732"/>
        </w:tabs>
        <w:spacing w:before="137" w:after="0" w:line="240" w:lineRule="auto"/>
        <w:ind w:left="731" w:right="0" w:hanging="365"/>
        <w:jc w:val="left"/>
        <w:rPr>
          <w:sz w:val="23"/>
        </w:rPr>
      </w:pPr>
      <w:r>
        <w:rPr>
          <w:sz w:val="23"/>
        </w:rPr>
        <w:t>necessary</w:t>
      </w:r>
      <w:r>
        <w:rPr>
          <w:spacing w:val="-4"/>
          <w:sz w:val="23"/>
        </w:rPr>
        <w:t xml:space="preserve"> </w:t>
      </w:r>
      <w:r>
        <w:rPr>
          <w:sz w:val="23"/>
        </w:rPr>
        <w:t>adjustments.</w:t>
      </w:r>
    </w:p>
    <w:p>
      <w:pPr>
        <w:pStyle w:val="9"/>
        <w:numPr>
          <w:ilvl w:val="1"/>
          <w:numId w:val="3"/>
        </w:numPr>
        <w:tabs>
          <w:tab w:val="left" w:pos="744"/>
        </w:tabs>
        <w:spacing w:before="136" w:after="0" w:line="240" w:lineRule="auto"/>
        <w:ind w:left="743" w:right="0" w:hanging="377"/>
        <w:jc w:val="left"/>
        <w:rPr>
          <w:sz w:val="23"/>
        </w:rPr>
      </w:pPr>
      <w:r>
        <w:rPr>
          <w:sz w:val="23"/>
        </w:rPr>
        <w:t>sincere</w:t>
      </w:r>
      <w:r>
        <w:rPr>
          <w:spacing w:val="-3"/>
          <w:sz w:val="23"/>
        </w:rPr>
        <w:t xml:space="preserve"> </w:t>
      </w:r>
      <w:r>
        <w:rPr>
          <w:sz w:val="23"/>
        </w:rPr>
        <w:t>apologies.</w:t>
      </w:r>
    </w:p>
    <w:p>
      <w:pPr>
        <w:pStyle w:val="4"/>
        <w:rPr>
          <w:sz w:val="24"/>
        </w:rPr>
      </w:pPr>
    </w:p>
    <w:p>
      <w:pPr>
        <w:pStyle w:val="4"/>
        <w:spacing w:before="6"/>
        <w:rPr>
          <w:sz w:val="22"/>
        </w:rPr>
      </w:pPr>
    </w:p>
    <w:p>
      <w:pPr>
        <w:pStyle w:val="9"/>
        <w:numPr>
          <w:ilvl w:val="0"/>
          <w:numId w:val="3"/>
        </w:numPr>
        <w:tabs>
          <w:tab w:val="left" w:pos="508"/>
        </w:tabs>
        <w:spacing w:before="0" w:after="0" w:line="240" w:lineRule="auto"/>
        <w:ind w:left="508" w:right="0" w:hanging="339"/>
        <w:jc w:val="left"/>
        <w:rPr>
          <w:sz w:val="23"/>
        </w:rPr>
      </w:pPr>
      <w:r>
        <w:rPr>
          <w:sz w:val="23"/>
        </w:rPr>
        <w:t>The author argues in Paragraph 2</w:t>
      </w:r>
      <w:r>
        <w:rPr>
          <w:spacing w:val="-10"/>
          <w:sz w:val="23"/>
        </w:rPr>
        <w:t xml:space="preserve"> </w:t>
      </w:r>
      <w:r>
        <w:rPr>
          <w:sz w:val="23"/>
        </w:rPr>
        <w:t>that</w:t>
      </w:r>
    </w:p>
    <w:p>
      <w:pPr>
        <w:pStyle w:val="9"/>
        <w:numPr>
          <w:ilvl w:val="1"/>
          <w:numId w:val="3"/>
        </w:numPr>
        <w:tabs>
          <w:tab w:val="left" w:pos="744"/>
        </w:tabs>
        <w:spacing w:before="136" w:after="0" w:line="240" w:lineRule="auto"/>
        <w:ind w:left="743" w:right="0" w:hanging="377"/>
        <w:jc w:val="left"/>
        <w:rPr>
          <w:sz w:val="23"/>
        </w:rPr>
      </w:pPr>
      <w:r>
        <w:rPr>
          <w:sz w:val="23"/>
        </w:rPr>
        <w:t>privacy protection must be secured at all</w:t>
      </w:r>
      <w:r>
        <w:rPr>
          <w:spacing w:val="-12"/>
          <w:sz w:val="23"/>
        </w:rPr>
        <w:t xml:space="preserve"> </w:t>
      </w:r>
      <w:r>
        <w:rPr>
          <w:sz w:val="23"/>
        </w:rPr>
        <w:t>costs.</w:t>
      </w:r>
    </w:p>
    <w:p>
      <w:pPr>
        <w:pStyle w:val="9"/>
        <w:numPr>
          <w:ilvl w:val="1"/>
          <w:numId w:val="3"/>
        </w:numPr>
        <w:tabs>
          <w:tab w:val="left" w:pos="732"/>
        </w:tabs>
        <w:spacing w:before="134" w:after="0" w:line="240" w:lineRule="auto"/>
        <w:ind w:left="731" w:right="0" w:hanging="365"/>
        <w:jc w:val="left"/>
        <w:rPr>
          <w:sz w:val="23"/>
        </w:rPr>
      </w:pPr>
      <w:r>
        <w:rPr>
          <w:sz w:val="23"/>
        </w:rPr>
        <w:t>leaking patients’ data is worse than selling</w:t>
      </w:r>
      <w:r>
        <w:rPr>
          <w:spacing w:val="-31"/>
          <w:sz w:val="23"/>
        </w:rPr>
        <w:t xml:space="preserve"> </w:t>
      </w:r>
      <w:r>
        <w:rPr>
          <w:sz w:val="23"/>
        </w:rPr>
        <w:t>it.</w:t>
      </w:r>
    </w:p>
    <w:p>
      <w:pPr>
        <w:pStyle w:val="9"/>
        <w:numPr>
          <w:ilvl w:val="1"/>
          <w:numId w:val="3"/>
        </w:numPr>
        <w:tabs>
          <w:tab w:val="left" w:pos="732"/>
        </w:tabs>
        <w:spacing w:before="136" w:after="0" w:line="240" w:lineRule="auto"/>
        <w:ind w:left="731" w:right="0" w:hanging="365"/>
        <w:jc w:val="left"/>
        <w:rPr>
          <w:sz w:val="23"/>
        </w:rPr>
      </w:pPr>
      <w:r>
        <w:rPr>
          <w:sz w:val="23"/>
        </w:rPr>
        <w:t>making profits from patients’ data is</w:t>
      </w:r>
      <w:r>
        <w:rPr>
          <w:spacing w:val="-24"/>
          <w:sz w:val="23"/>
        </w:rPr>
        <w:t xml:space="preserve"> </w:t>
      </w:r>
      <w:r>
        <w:rPr>
          <w:sz w:val="23"/>
        </w:rPr>
        <w:t>illegal.</w:t>
      </w:r>
    </w:p>
    <w:p>
      <w:pPr>
        <w:pStyle w:val="9"/>
        <w:numPr>
          <w:ilvl w:val="1"/>
          <w:numId w:val="3"/>
        </w:numPr>
        <w:tabs>
          <w:tab w:val="left" w:pos="744"/>
        </w:tabs>
        <w:spacing w:before="137" w:after="0" w:line="240" w:lineRule="auto"/>
        <w:ind w:left="743" w:right="0" w:hanging="377"/>
        <w:jc w:val="left"/>
        <w:rPr>
          <w:sz w:val="23"/>
        </w:rPr>
      </w:pPr>
      <w:r>
        <w:rPr>
          <w:sz w:val="23"/>
        </w:rPr>
        <w:t>the value of data comes from the processing of</w:t>
      </w:r>
      <w:r>
        <w:rPr>
          <w:spacing w:val="-12"/>
          <w:sz w:val="23"/>
        </w:rPr>
        <w:t xml:space="preserve"> </w:t>
      </w:r>
      <w:r>
        <w:rPr>
          <w:sz w:val="23"/>
        </w:rPr>
        <w:t>it.</w:t>
      </w:r>
    </w:p>
    <w:p>
      <w:pPr>
        <w:pStyle w:val="4"/>
        <w:rPr>
          <w:sz w:val="24"/>
        </w:rPr>
      </w:pPr>
    </w:p>
    <w:p>
      <w:pPr>
        <w:pStyle w:val="4"/>
        <w:spacing w:before="5"/>
        <w:rPr>
          <w:sz w:val="22"/>
        </w:rPr>
      </w:pPr>
    </w:p>
    <w:p>
      <w:pPr>
        <w:pStyle w:val="9"/>
        <w:numPr>
          <w:ilvl w:val="0"/>
          <w:numId w:val="3"/>
        </w:numPr>
        <w:tabs>
          <w:tab w:val="left" w:pos="501"/>
        </w:tabs>
        <w:spacing w:before="1" w:after="0" w:line="240" w:lineRule="auto"/>
        <w:ind w:left="500" w:right="0" w:hanging="331"/>
        <w:jc w:val="left"/>
        <w:rPr>
          <w:sz w:val="23"/>
        </w:rPr>
      </w:pPr>
      <w:r>
        <w:rPr>
          <w:sz w:val="23"/>
        </w:rPr>
        <w:t>According to the last paragraph, the real worry arising from this deal</w:t>
      </w:r>
      <w:r>
        <w:rPr>
          <w:spacing w:val="-14"/>
          <w:sz w:val="23"/>
        </w:rPr>
        <w:t xml:space="preserve"> </w:t>
      </w:r>
      <w:r>
        <w:rPr>
          <w:sz w:val="23"/>
        </w:rPr>
        <w:t>is</w:t>
      </w:r>
    </w:p>
    <w:p>
      <w:pPr>
        <w:pStyle w:val="9"/>
        <w:numPr>
          <w:ilvl w:val="1"/>
          <w:numId w:val="3"/>
        </w:numPr>
        <w:tabs>
          <w:tab w:val="left" w:pos="744"/>
        </w:tabs>
        <w:spacing w:before="136" w:after="0" w:line="240" w:lineRule="auto"/>
        <w:ind w:left="743" w:right="0" w:hanging="377"/>
        <w:jc w:val="left"/>
        <w:rPr>
          <w:sz w:val="23"/>
        </w:rPr>
      </w:pPr>
      <w:r>
        <w:rPr>
          <w:sz w:val="23"/>
        </w:rPr>
        <w:t>the vicious rivalry among big</w:t>
      </w:r>
      <w:r>
        <w:rPr>
          <w:spacing w:val="-10"/>
          <w:sz w:val="23"/>
        </w:rPr>
        <w:t xml:space="preserve"> </w:t>
      </w:r>
      <w:r>
        <w:rPr>
          <w:sz w:val="23"/>
        </w:rPr>
        <w:t>pharmas.</w:t>
      </w:r>
    </w:p>
    <w:p>
      <w:pPr>
        <w:pStyle w:val="9"/>
        <w:numPr>
          <w:ilvl w:val="1"/>
          <w:numId w:val="3"/>
        </w:numPr>
        <w:tabs>
          <w:tab w:val="left" w:pos="732"/>
        </w:tabs>
        <w:spacing w:before="134" w:after="0" w:line="240" w:lineRule="auto"/>
        <w:ind w:left="731" w:right="0" w:hanging="365"/>
        <w:jc w:val="left"/>
        <w:rPr>
          <w:sz w:val="23"/>
        </w:rPr>
      </w:pPr>
      <w:r>
        <w:rPr>
          <w:sz w:val="23"/>
        </w:rPr>
        <w:t>the ineffective enforcement of privacy</w:t>
      </w:r>
      <w:r>
        <w:rPr>
          <w:spacing w:val="-6"/>
          <w:sz w:val="23"/>
        </w:rPr>
        <w:t xml:space="preserve"> </w:t>
      </w:r>
      <w:r>
        <w:rPr>
          <w:spacing w:val="-4"/>
          <w:sz w:val="23"/>
        </w:rPr>
        <w:t>law.</w:t>
      </w:r>
    </w:p>
    <w:p>
      <w:pPr>
        <w:pStyle w:val="9"/>
        <w:numPr>
          <w:ilvl w:val="1"/>
          <w:numId w:val="3"/>
        </w:numPr>
        <w:tabs>
          <w:tab w:val="left" w:pos="732"/>
        </w:tabs>
        <w:spacing w:before="136" w:after="0" w:line="240" w:lineRule="auto"/>
        <w:ind w:left="731" w:right="0" w:hanging="365"/>
        <w:jc w:val="left"/>
        <w:rPr>
          <w:sz w:val="23"/>
        </w:rPr>
      </w:pPr>
      <w:r>
        <w:rPr>
          <w:sz w:val="23"/>
        </w:rPr>
        <w:t>the uncontrolled use of new</w:t>
      </w:r>
      <w:r>
        <w:rPr>
          <w:spacing w:val="-9"/>
          <w:sz w:val="23"/>
        </w:rPr>
        <w:t xml:space="preserve"> </w:t>
      </w:r>
      <w:r>
        <w:rPr>
          <w:sz w:val="23"/>
        </w:rPr>
        <w:t>software.</w:t>
      </w:r>
    </w:p>
    <w:p>
      <w:pPr>
        <w:pStyle w:val="9"/>
        <w:numPr>
          <w:ilvl w:val="1"/>
          <w:numId w:val="3"/>
        </w:numPr>
        <w:tabs>
          <w:tab w:val="left" w:pos="744"/>
        </w:tabs>
        <w:spacing w:before="136" w:after="0" w:line="240" w:lineRule="auto"/>
        <w:ind w:left="743" w:right="0" w:hanging="377"/>
        <w:jc w:val="left"/>
        <w:rPr>
          <w:sz w:val="23"/>
        </w:rPr>
      </w:pPr>
      <w:r>
        <w:rPr>
          <w:sz w:val="23"/>
        </w:rPr>
        <w:t>the monopoly of big data by tech</w:t>
      </w:r>
      <w:r>
        <w:rPr>
          <w:spacing w:val="-10"/>
          <w:sz w:val="23"/>
        </w:rPr>
        <w:t xml:space="preserve"> </w:t>
      </w:r>
      <w:r>
        <w:rPr>
          <w:sz w:val="23"/>
        </w:rPr>
        <w:t>giants.</w:t>
      </w:r>
    </w:p>
    <w:p>
      <w:pPr>
        <w:pStyle w:val="4"/>
        <w:rPr>
          <w:sz w:val="24"/>
        </w:rPr>
      </w:pPr>
    </w:p>
    <w:p>
      <w:pPr>
        <w:pStyle w:val="4"/>
        <w:spacing w:before="6"/>
        <w:rPr>
          <w:sz w:val="22"/>
        </w:rPr>
      </w:pPr>
    </w:p>
    <w:p>
      <w:pPr>
        <w:pStyle w:val="9"/>
        <w:numPr>
          <w:ilvl w:val="0"/>
          <w:numId w:val="3"/>
        </w:numPr>
        <w:tabs>
          <w:tab w:val="left" w:pos="508"/>
        </w:tabs>
        <w:spacing w:before="0" w:after="0" w:line="240" w:lineRule="auto"/>
        <w:ind w:left="508" w:right="0" w:hanging="339"/>
        <w:jc w:val="left"/>
        <w:rPr>
          <w:sz w:val="23"/>
        </w:rPr>
      </w:pPr>
      <w:r>
        <w:rPr>
          <w:sz w:val="23"/>
        </w:rPr>
        <w:t>The author’s attitude toward the application of AI to healthcare</w:t>
      </w:r>
      <w:r>
        <w:rPr>
          <w:spacing w:val="-28"/>
          <w:sz w:val="23"/>
        </w:rPr>
        <w:t xml:space="preserve"> </w:t>
      </w:r>
      <w:r>
        <w:rPr>
          <w:sz w:val="23"/>
        </w:rPr>
        <w:t>is</w:t>
      </w:r>
    </w:p>
    <w:p>
      <w:pPr>
        <w:pStyle w:val="9"/>
        <w:numPr>
          <w:ilvl w:val="1"/>
          <w:numId w:val="3"/>
        </w:numPr>
        <w:tabs>
          <w:tab w:val="left" w:pos="744"/>
        </w:tabs>
        <w:spacing w:before="136" w:after="0" w:line="240" w:lineRule="auto"/>
        <w:ind w:left="743" w:right="0" w:hanging="377"/>
        <w:jc w:val="left"/>
        <w:rPr>
          <w:sz w:val="23"/>
        </w:rPr>
      </w:pPr>
      <w:r>
        <w:rPr>
          <w:sz w:val="23"/>
        </w:rPr>
        <w:t>ambiguous.</w:t>
      </w:r>
    </w:p>
    <w:p>
      <w:pPr>
        <w:pStyle w:val="9"/>
        <w:numPr>
          <w:ilvl w:val="1"/>
          <w:numId w:val="3"/>
        </w:numPr>
        <w:tabs>
          <w:tab w:val="left" w:pos="732"/>
        </w:tabs>
        <w:spacing w:before="134" w:after="0" w:line="240" w:lineRule="auto"/>
        <w:ind w:left="731" w:right="0" w:hanging="365"/>
        <w:jc w:val="left"/>
        <w:rPr>
          <w:sz w:val="23"/>
        </w:rPr>
      </w:pPr>
      <w:r>
        <w:rPr>
          <w:sz w:val="23"/>
        </w:rPr>
        <w:t>cautious.</w:t>
      </w:r>
    </w:p>
    <w:p>
      <w:pPr>
        <w:pStyle w:val="9"/>
        <w:numPr>
          <w:ilvl w:val="1"/>
          <w:numId w:val="3"/>
        </w:numPr>
        <w:tabs>
          <w:tab w:val="left" w:pos="732"/>
        </w:tabs>
        <w:spacing w:before="137" w:after="0" w:line="240" w:lineRule="auto"/>
        <w:ind w:left="731" w:right="0" w:hanging="365"/>
        <w:jc w:val="left"/>
        <w:rPr>
          <w:sz w:val="23"/>
        </w:rPr>
      </w:pPr>
      <w:r>
        <w:rPr>
          <w:sz w:val="23"/>
        </w:rPr>
        <w:t>appreciative.</w:t>
      </w:r>
    </w:p>
    <w:p>
      <w:pPr>
        <w:pStyle w:val="9"/>
        <w:numPr>
          <w:ilvl w:val="1"/>
          <w:numId w:val="3"/>
        </w:numPr>
        <w:tabs>
          <w:tab w:val="left" w:pos="744"/>
        </w:tabs>
        <w:spacing w:before="136" w:after="0" w:line="240" w:lineRule="auto"/>
        <w:ind w:left="743" w:right="0" w:hanging="377"/>
        <w:jc w:val="left"/>
        <w:rPr>
          <w:sz w:val="23"/>
        </w:rPr>
      </w:pPr>
      <w:r>
        <w:rPr>
          <w:sz w:val="23"/>
        </w:rPr>
        <w:t>contemptuous.</w:t>
      </w:r>
    </w:p>
    <w:p>
      <w:pPr>
        <w:pStyle w:val="4"/>
        <w:rPr>
          <w:sz w:val="20"/>
        </w:rPr>
      </w:pPr>
    </w:p>
    <w:p>
      <w:pPr>
        <w:pStyle w:val="4"/>
        <w:rPr>
          <w:sz w:val="20"/>
        </w:rPr>
      </w:pPr>
    </w:p>
    <w:p>
      <w:pPr>
        <w:pStyle w:val="4"/>
        <w:rPr>
          <w:sz w:val="20"/>
        </w:rPr>
      </w:pPr>
    </w:p>
    <w:p>
      <w:pPr>
        <w:pStyle w:val="4"/>
        <w:spacing w:before="9"/>
        <w:rPr>
          <w:sz w:val="21"/>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3"/>
        <w:ind w:left="4069"/>
      </w:pPr>
      <w:r>
        <w:t>Text 4</w:t>
      </w:r>
    </w:p>
    <w:p>
      <w:pPr>
        <w:pStyle w:val="4"/>
        <w:rPr>
          <w:b/>
          <w:sz w:val="24"/>
        </w:rPr>
      </w:pPr>
    </w:p>
    <w:p>
      <w:pPr>
        <w:pStyle w:val="4"/>
        <w:spacing w:before="5"/>
        <w:rPr>
          <w:b/>
          <w:sz w:val="20"/>
        </w:rPr>
      </w:pPr>
    </w:p>
    <w:p>
      <w:pPr>
        <w:pStyle w:val="4"/>
        <w:spacing w:line="309" w:lineRule="auto"/>
        <w:ind w:left="169" w:right="1350" w:firstLine="458"/>
        <w:jc w:val="both"/>
      </w:pPr>
      <w: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reasons this formerly stable federal institution finds itself at the brink of bankruptcy. Fundamentally, the USPS is in a historic squeeze between technological change that has permanently decreased demand for its bread-and-butter product, first-class mail, and a regulatory structure that denies management the flexibility to adjust its operations to the new</w:t>
      </w:r>
      <w:r>
        <w:rPr>
          <w:spacing w:val="-30"/>
        </w:rPr>
        <w:t xml:space="preserve"> </w:t>
      </w:r>
      <w:r>
        <w:t>reality.</w:t>
      </w:r>
    </w:p>
    <w:p>
      <w:pPr>
        <w:pStyle w:val="4"/>
        <w:spacing w:line="309" w:lineRule="auto"/>
        <w:ind w:left="169" w:right="1350" w:firstLine="458"/>
        <w:jc w:val="both"/>
      </w:pPr>
      <w:r>
        <w:t>And interest groups ranging from postal unions to greeting-card makers exert self-interested pressure on the USPS’s ultimate overseer – Congress – insisting that whatever else happens to the Postal Service, aspects of the status quo they depend on get protected. This is why repeated attempts at reform legislation have failed in recent years, leaving the Postal Service unable to pay its bills except by deferring vital modernization.</w:t>
      </w:r>
    </w:p>
    <w:p>
      <w:pPr>
        <w:pStyle w:val="4"/>
        <w:spacing w:line="309" w:lineRule="auto"/>
        <w:ind w:left="169" w:right="1354" w:firstLine="458"/>
        <w:jc w:val="both"/>
      </w:pPr>
      <w:r>
        <w:t xml:space="preserve">Now comes word that everyone involved – Democrats, Republicans, the Postal Service, the unions and the </w:t>
      </w:r>
      <w:r>
        <w:rPr>
          <w:spacing w:val="-3"/>
        </w:rPr>
        <w:t xml:space="preserve">system’s </w:t>
      </w:r>
      <w:r>
        <w:t>heaviest users – 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w:t>
      </w:r>
      <w:r>
        <w:rPr>
          <w:spacing w:val="-7"/>
        </w:rPr>
        <w:t xml:space="preserve"> </w:t>
      </w:r>
      <w:r>
        <w:t>unions.</w:t>
      </w:r>
    </w:p>
    <w:p>
      <w:pPr>
        <w:pStyle w:val="4"/>
        <w:spacing w:line="309" w:lineRule="auto"/>
        <w:ind w:left="169" w:right="1354" w:firstLine="458"/>
        <w:jc w:val="both"/>
      </w:pPr>
      <w:r>
        <w:t xml:space="preserve">If it clears the House, this measure would still have to get through the Senate – where someone is bound to point out that it amounts to the bare, bare minimum necessary to keep the Postal Service afloat, not comprehensive reform. </w:t>
      </w:r>
      <w:r>
        <w:rPr>
          <w:spacing w:val="-3"/>
        </w:rPr>
        <w:t xml:space="preserve">There’s </w:t>
      </w:r>
      <w:r>
        <w:t xml:space="preserve">no change to collective bargaining at the USPS, a major omission considering that personnel accounts for 80 percent of the </w:t>
      </w:r>
      <w:r>
        <w:rPr>
          <w:spacing w:val="-3"/>
        </w:rPr>
        <w:t xml:space="preserve">agency’s </w:t>
      </w:r>
      <w:r>
        <w:t xml:space="preserve">costs. Also missing is any discussion of eliminating Saturday letter delivery. That common-sense change enjoys wide public support and would save the USPS $2 billion per </w:t>
      </w:r>
      <w:r>
        <w:rPr>
          <w:spacing w:val="-3"/>
        </w:rPr>
        <w:t xml:space="preserve">year. </w:t>
      </w:r>
      <w:r>
        <w:t>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w:t>
      </w:r>
      <w:r>
        <w:rPr>
          <w:spacing w:val="-39"/>
        </w:rPr>
        <w:t xml:space="preserve"> </w:t>
      </w:r>
      <w:r>
        <w:t>century.</w:t>
      </w:r>
    </w:p>
    <w:p>
      <w:pPr>
        <w:spacing w:after="0"/>
        <w:jc w:val="left"/>
        <w:rPr>
          <w:rFonts w:hint="eastAsia" w:ascii="宋体" w:eastAsia="宋体"/>
          <w:sz w:val="21"/>
        </w:rPr>
      </w:pPr>
    </w:p>
    <w:p>
      <w:pPr>
        <w:spacing w:after="0"/>
        <w:jc w:val="left"/>
        <w:rPr>
          <w:rFonts w:hint="eastAsia" w:ascii="宋体" w:eastAsia="宋体"/>
          <w:sz w:val="21"/>
        </w:rPr>
      </w:pPr>
    </w:p>
    <w:p>
      <w:pPr>
        <w:spacing w:after="0"/>
        <w:jc w:val="left"/>
        <w:rPr>
          <w:rFonts w:hint="eastAsia" w:ascii="宋体" w:eastAsia="宋体"/>
          <w:sz w:val="21"/>
          <w:lang w:val="en-US" w:eastAsia="zh-CN"/>
        </w:rPr>
      </w:pPr>
    </w:p>
    <w:p>
      <w:pPr>
        <w:spacing w:after="0"/>
        <w:jc w:val="left"/>
        <w:rPr>
          <w:rFonts w:hint="eastAsia" w:ascii="宋体" w:eastAsia="宋体"/>
          <w:sz w:val="21"/>
          <w:lang w:val="en-US" w:eastAsia="zh-CN"/>
        </w:rPr>
      </w:pPr>
    </w:p>
    <w:p>
      <w:pPr>
        <w:spacing w:after="0"/>
        <w:jc w:val="left"/>
        <w:rPr>
          <w:rFonts w:hint="eastAsia" w:ascii="宋体" w:eastAsia="宋体"/>
          <w:sz w:val="21"/>
          <w:lang w:val="en-US" w:eastAsia="zh-CN"/>
        </w:rPr>
        <w:sectPr>
          <w:pgSz w:w="10720" w:h="14970"/>
          <w:pgMar w:top="1120" w:right="0" w:bottom="580" w:left="1220" w:header="680" w:footer="392" w:gutter="0"/>
          <w:cols w:space="720" w:num="1"/>
        </w:sectPr>
      </w:pPr>
    </w:p>
    <w:p>
      <w:pPr>
        <w:pStyle w:val="9"/>
        <w:numPr>
          <w:ilvl w:val="0"/>
          <w:numId w:val="3"/>
        </w:numPr>
        <w:tabs>
          <w:tab w:val="left" w:pos="624"/>
        </w:tabs>
        <w:spacing w:before="118" w:after="0" w:line="240" w:lineRule="auto"/>
        <w:ind w:left="623" w:right="0" w:hanging="339"/>
        <w:jc w:val="left"/>
        <w:rPr>
          <w:sz w:val="23"/>
        </w:rPr>
      </w:pPr>
      <w:r>
        <w:rPr>
          <w:sz w:val="23"/>
        </w:rPr>
        <w:t>The financial problem with the USPS is caused partly</w:t>
      </w:r>
      <w:r>
        <w:rPr>
          <w:spacing w:val="-13"/>
          <w:sz w:val="23"/>
        </w:rPr>
        <w:t xml:space="preserve"> </w:t>
      </w:r>
      <w:r>
        <w:rPr>
          <w:sz w:val="23"/>
        </w:rPr>
        <w:t>by</w:t>
      </w:r>
    </w:p>
    <w:p>
      <w:pPr>
        <w:pStyle w:val="9"/>
        <w:numPr>
          <w:ilvl w:val="1"/>
          <w:numId w:val="3"/>
        </w:numPr>
        <w:tabs>
          <w:tab w:val="left" w:pos="888"/>
        </w:tabs>
        <w:spacing w:before="127" w:after="0" w:line="240" w:lineRule="auto"/>
        <w:ind w:left="887" w:right="0" w:hanging="375"/>
        <w:jc w:val="left"/>
        <w:rPr>
          <w:sz w:val="23"/>
        </w:rPr>
      </w:pPr>
      <w:r>
        <w:rPr>
          <w:sz w:val="23"/>
        </w:rPr>
        <w:t>its unbalanced</w:t>
      </w:r>
      <w:r>
        <w:rPr>
          <w:spacing w:val="-5"/>
          <w:sz w:val="23"/>
        </w:rPr>
        <w:t xml:space="preserve"> </w:t>
      </w:r>
      <w:r>
        <w:rPr>
          <w:sz w:val="23"/>
        </w:rPr>
        <w:t>budget.</w:t>
      </w:r>
    </w:p>
    <w:p>
      <w:pPr>
        <w:pStyle w:val="9"/>
        <w:numPr>
          <w:ilvl w:val="1"/>
          <w:numId w:val="3"/>
        </w:numPr>
        <w:tabs>
          <w:tab w:val="left" w:pos="878"/>
        </w:tabs>
        <w:spacing w:before="124" w:after="0" w:line="240" w:lineRule="auto"/>
        <w:ind w:left="877" w:right="0" w:hanging="365"/>
        <w:jc w:val="left"/>
        <w:rPr>
          <w:sz w:val="23"/>
        </w:rPr>
      </w:pPr>
      <w:r>
        <w:rPr>
          <w:sz w:val="23"/>
        </w:rPr>
        <w:t>its rigid</w:t>
      </w:r>
      <w:r>
        <w:rPr>
          <w:spacing w:val="-5"/>
          <w:sz w:val="23"/>
        </w:rPr>
        <w:t xml:space="preserve"> </w:t>
      </w:r>
      <w:r>
        <w:rPr>
          <w:sz w:val="23"/>
        </w:rPr>
        <w:t>management.</w:t>
      </w:r>
    </w:p>
    <w:p>
      <w:pPr>
        <w:pStyle w:val="9"/>
        <w:numPr>
          <w:ilvl w:val="1"/>
          <w:numId w:val="3"/>
        </w:numPr>
        <w:tabs>
          <w:tab w:val="left" w:pos="878"/>
        </w:tabs>
        <w:spacing w:before="127" w:after="0" w:line="240" w:lineRule="auto"/>
        <w:ind w:left="877" w:right="0" w:hanging="365"/>
        <w:jc w:val="left"/>
        <w:rPr>
          <w:sz w:val="23"/>
        </w:rPr>
      </w:pPr>
      <w:r>
        <w:rPr>
          <w:sz w:val="23"/>
        </w:rPr>
        <w:t>the cost for technical</w:t>
      </w:r>
      <w:r>
        <w:rPr>
          <w:spacing w:val="-14"/>
          <w:sz w:val="23"/>
        </w:rPr>
        <w:t xml:space="preserve"> </w:t>
      </w:r>
      <w:r>
        <w:rPr>
          <w:sz w:val="23"/>
        </w:rPr>
        <w:t>upgrading.</w:t>
      </w:r>
    </w:p>
    <w:p>
      <w:pPr>
        <w:pStyle w:val="9"/>
        <w:numPr>
          <w:ilvl w:val="1"/>
          <w:numId w:val="3"/>
        </w:numPr>
        <w:tabs>
          <w:tab w:val="left" w:pos="890"/>
        </w:tabs>
        <w:spacing w:before="124" w:after="0" w:line="240" w:lineRule="auto"/>
        <w:ind w:left="889" w:right="0" w:hanging="377"/>
        <w:jc w:val="left"/>
        <w:rPr>
          <w:sz w:val="23"/>
        </w:rPr>
      </w:pPr>
      <w:r>
        <w:rPr>
          <w:sz w:val="23"/>
        </w:rPr>
        <w:t>the withdrawal of bank</w:t>
      </w:r>
      <w:r>
        <w:rPr>
          <w:spacing w:val="-7"/>
          <w:sz w:val="23"/>
        </w:rPr>
        <w:t xml:space="preserve"> </w:t>
      </w:r>
      <w:r>
        <w:rPr>
          <w:sz w:val="23"/>
        </w:rPr>
        <w:t>support.</w:t>
      </w:r>
    </w:p>
    <w:p>
      <w:pPr>
        <w:pStyle w:val="4"/>
        <w:rPr>
          <w:sz w:val="24"/>
        </w:rPr>
      </w:pPr>
    </w:p>
    <w:p>
      <w:pPr>
        <w:pStyle w:val="4"/>
        <w:spacing w:before="10"/>
        <w:rPr>
          <w:sz w:val="20"/>
        </w:rPr>
      </w:pPr>
    </w:p>
    <w:p>
      <w:pPr>
        <w:pStyle w:val="9"/>
        <w:numPr>
          <w:ilvl w:val="0"/>
          <w:numId w:val="3"/>
        </w:numPr>
        <w:tabs>
          <w:tab w:val="left" w:pos="616"/>
        </w:tabs>
        <w:spacing w:before="0" w:after="0" w:line="240" w:lineRule="auto"/>
        <w:ind w:left="616" w:right="0" w:hanging="332"/>
        <w:jc w:val="left"/>
        <w:rPr>
          <w:sz w:val="23"/>
        </w:rPr>
      </w:pPr>
      <w:r>
        <w:rPr>
          <w:sz w:val="23"/>
        </w:rPr>
        <w:t>According to Paragraph 2, the USPS fails to modernize itself due</w:t>
      </w:r>
      <w:r>
        <w:rPr>
          <w:spacing w:val="-12"/>
          <w:sz w:val="23"/>
        </w:rPr>
        <w:t xml:space="preserve"> </w:t>
      </w:r>
      <w:r>
        <w:rPr>
          <w:sz w:val="23"/>
        </w:rPr>
        <w:t>to</w:t>
      </w:r>
    </w:p>
    <w:p>
      <w:pPr>
        <w:pStyle w:val="9"/>
        <w:numPr>
          <w:ilvl w:val="1"/>
          <w:numId w:val="3"/>
        </w:numPr>
        <w:tabs>
          <w:tab w:val="left" w:pos="890"/>
        </w:tabs>
        <w:spacing w:before="127" w:after="0" w:line="240" w:lineRule="auto"/>
        <w:ind w:left="889" w:right="0" w:hanging="377"/>
        <w:jc w:val="left"/>
        <w:rPr>
          <w:sz w:val="23"/>
        </w:rPr>
      </w:pPr>
      <w:r>
        <w:rPr>
          <w:sz w:val="23"/>
        </w:rPr>
        <w:t>the interference from interest</w:t>
      </w:r>
      <w:r>
        <w:rPr>
          <w:spacing w:val="-3"/>
          <w:sz w:val="23"/>
        </w:rPr>
        <w:t xml:space="preserve"> </w:t>
      </w:r>
      <w:r>
        <w:rPr>
          <w:sz w:val="23"/>
        </w:rPr>
        <w:t>groups.</w:t>
      </w:r>
    </w:p>
    <w:p>
      <w:pPr>
        <w:pStyle w:val="9"/>
        <w:numPr>
          <w:ilvl w:val="1"/>
          <w:numId w:val="3"/>
        </w:numPr>
        <w:tabs>
          <w:tab w:val="left" w:pos="878"/>
        </w:tabs>
        <w:spacing w:before="124" w:after="0" w:line="240" w:lineRule="auto"/>
        <w:ind w:left="877" w:right="0" w:hanging="365"/>
        <w:jc w:val="left"/>
        <w:rPr>
          <w:sz w:val="23"/>
        </w:rPr>
      </w:pPr>
      <w:r>
        <w:rPr>
          <w:sz w:val="23"/>
        </w:rPr>
        <w:t>the inadequate funding from</w:t>
      </w:r>
      <w:r>
        <w:rPr>
          <w:spacing w:val="-4"/>
          <w:sz w:val="23"/>
        </w:rPr>
        <w:t xml:space="preserve"> </w:t>
      </w:r>
      <w:r>
        <w:rPr>
          <w:sz w:val="23"/>
        </w:rPr>
        <w:t>Congress.</w:t>
      </w:r>
    </w:p>
    <w:p>
      <w:pPr>
        <w:pStyle w:val="9"/>
        <w:numPr>
          <w:ilvl w:val="1"/>
          <w:numId w:val="3"/>
        </w:numPr>
        <w:tabs>
          <w:tab w:val="left" w:pos="878"/>
        </w:tabs>
        <w:spacing w:before="127" w:after="0" w:line="240" w:lineRule="auto"/>
        <w:ind w:left="877" w:right="0" w:hanging="365"/>
        <w:jc w:val="left"/>
        <w:rPr>
          <w:sz w:val="23"/>
        </w:rPr>
      </w:pPr>
      <w:r>
        <w:rPr>
          <w:sz w:val="23"/>
        </w:rPr>
        <w:t>the shrinking demand for postal</w:t>
      </w:r>
      <w:r>
        <w:rPr>
          <w:spacing w:val="-9"/>
          <w:sz w:val="23"/>
        </w:rPr>
        <w:t xml:space="preserve"> </w:t>
      </w:r>
      <w:r>
        <w:rPr>
          <w:sz w:val="23"/>
        </w:rPr>
        <w:t>service.</w:t>
      </w:r>
    </w:p>
    <w:p>
      <w:pPr>
        <w:pStyle w:val="9"/>
        <w:numPr>
          <w:ilvl w:val="1"/>
          <w:numId w:val="3"/>
        </w:numPr>
        <w:tabs>
          <w:tab w:val="left" w:pos="890"/>
        </w:tabs>
        <w:spacing w:before="124" w:after="0" w:line="240" w:lineRule="auto"/>
        <w:ind w:left="889" w:right="0" w:hanging="377"/>
        <w:jc w:val="left"/>
        <w:rPr>
          <w:sz w:val="23"/>
        </w:rPr>
      </w:pPr>
      <w:r>
        <w:rPr>
          <w:sz w:val="23"/>
        </w:rPr>
        <w:t>the incompetence of postal</w:t>
      </w:r>
      <w:r>
        <w:rPr>
          <w:spacing w:val="-7"/>
          <w:sz w:val="23"/>
        </w:rPr>
        <w:t xml:space="preserve"> </w:t>
      </w:r>
      <w:r>
        <w:rPr>
          <w:sz w:val="23"/>
        </w:rPr>
        <w:t>unions.</w:t>
      </w:r>
    </w:p>
    <w:p>
      <w:pPr>
        <w:pStyle w:val="4"/>
        <w:rPr>
          <w:sz w:val="24"/>
        </w:rPr>
      </w:pPr>
    </w:p>
    <w:p>
      <w:pPr>
        <w:pStyle w:val="4"/>
        <w:spacing w:before="9"/>
        <w:rPr>
          <w:sz w:val="20"/>
        </w:rPr>
      </w:pPr>
    </w:p>
    <w:p>
      <w:pPr>
        <w:pStyle w:val="9"/>
        <w:numPr>
          <w:ilvl w:val="0"/>
          <w:numId w:val="3"/>
        </w:numPr>
        <w:tabs>
          <w:tab w:val="left" w:pos="624"/>
        </w:tabs>
        <w:spacing w:before="1" w:after="0" w:line="240" w:lineRule="auto"/>
        <w:ind w:left="623" w:right="0" w:hanging="339"/>
        <w:jc w:val="left"/>
        <w:rPr>
          <w:sz w:val="23"/>
        </w:rPr>
      </w:pPr>
      <w:r>
        <w:rPr>
          <w:sz w:val="23"/>
        </w:rPr>
        <w:t>The long-standing complaint by the USPS and its unions can be addressed</w:t>
      </w:r>
      <w:r>
        <w:rPr>
          <w:spacing w:val="-18"/>
          <w:sz w:val="23"/>
        </w:rPr>
        <w:t xml:space="preserve"> </w:t>
      </w:r>
      <w:r>
        <w:rPr>
          <w:sz w:val="23"/>
        </w:rPr>
        <w:t>by</w:t>
      </w:r>
    </w:p>
    <w:p>
      <w:pPr>
        <w:pStyle w:val="9"/>
        <w:numPr>
          <w:ilvl w:val="1"/>
          <w:numId w:val="3"/>
        </w:numPr>
        <w:tabs>
          <w:tab w:val="left" w:pos="890"/>
        </w:tabs>
        <w:spacing w:before="126" w:after="0" w:line="240" w:lineRule="auto"/>
        <w:ind w:left="889" w:right="0" w:hanging="377"/>
        <w:jc w:val="left"/>
        <w:rPr>
          <w:sz w:val="23"/>
        </w:rPr>
      </w:pPr>
      <w:r>
        <w:rPr>
          <w:sz w:val="23"/>
        </w:rPr>
        <w:t>removing its burden of retiree health</w:t>
      </w:r>
      <w:r>
        <w:rPr>
          <w:spacing w:val="-7"/>
          <w:sz w:val="23"/>
        </w:rPr>
        <w:t xml:space="preserve"> </w:t>
      </w:r>
      <w:r>
        <w:rPr>
          <w:sz w:val="23"/>
        </w:rPr>
        <w:t>care.</w:t>
      </w:r>
    </w:p>
    <w:p>
      <w:pPr>
        <w:pStyle w:val="9"/>
        <w:numPr>
          <w:ilvl w:val="1"/>
          <w:numId w:val="3"/>
        </w:numPr>
        <w:tabs>
          <w:tab w:val="left" w:pos="878"/>
        </w:tabs>
        <w:spacing w:before="125" w:after="0" w:line="240" w:lineRule="auto"/>
        <w:ind w:left="877" w:right="0" w:hanging="365"/>
        <w:jc w:val="left"/>
        <w:rPr>
          <w:sz w:val="23"/>
        </w:rPr>
      </w:pPr>
      <w:r>
        <w:rPr>
          <w:sz w:val="23"/>
        </w:rPr>
        <w:t>making more investment in new</w:t>
      </w:r>
      <w:r>
        <w:rPr>
          <w:spacing w:val="-15"/>
          <w:sz w:val="23"/>
        </w:rPr>
        <w:t xml:space="preserve"> </w:t>
      </w:r>
      <w:r>
        <w:rPr>
          <w:sz w:val="23"/>
        </w:rPr>
        <w:t>vehicles.</w:t>
      </w:r>
    </w:p>
    <w:p>
      <w:pPr>
        <w:pStyle w:val="9"/>
        <w:numPr>
          <w:ilvl w:val="1"/>
          <w:numId w:val="3"/>
        </w:numPr>
        <w:tabs>
          <w:tab w:val="left" w:pos="878"/>
        </w:tabs>
        <w:spacing w:before="126" w:after="0" w:line="240" w:lineRule="auto"/>
        <w:ind w:left="877" w:right="0" w:hanging="365"/>
        <w:jc w:val="left"/>
        <w:rPr>
          <w:sz w:val="23"/>
        </w:rPr>
      </w:pPr>
      <w:r>
        <w:rPr>
          <w:sz w:val="23"/>
        </w:rPr>
        <w:t>adopting a new rate-increase</w:t>
      </w:r>
      <w:r>
        <w:rPr>
          <w:spacing w:val="-11"/>
          <w:sz w:val="23"/>
        </w:rPr>
        <w:t xml:space="preserve"> </w:t>
      </w:r>
      <w:r>
        <w:rPr>
          <w:sz w:val="23"/>
        </w:rPr>
        <w:t>mechanism.</w:t>
      </w:r>
    </w:p>
    <w:p>
      <w:pPr>
        <w:pStyle w:val="9"/>
        <w:numPr>
          <w:ilvl w:val="1"/>
          <w:numId w:val="3"/>
        </w:numPr>
        <w:tabs>
          <w:tab w:val="left" w:pos="890"/>
        </w:tabs>
        <w:spacing w:before="125" w:after="0" w:line="240" w:lineRule="auto"/>
        <w:ind w:left="889" w:right="0" w:hanging="377"/>
        <w:jc w:val="left"/>
        <w:rPr>
          <w:sz w:val="23"/>
        </w:rPr>
      </w:pPr>
      <w:r>
        <w:rPr>
          <w:sz w:val="23"/>
        </w:rPr>
        <w:t>attracting more first-class mail</w:t>
      </w:r>
      <w:r>
        <w:rPr>
          <w:spacing w:val="-3"/>
          <w:sz w:val="23"/>
        </w:rPr>
        <w:t xml:space="preserve"> </w:t>
      </w:r>
      <w:r>
        <w:rPr>
          <w:sz w:val="23"/>
        </w:rPr>
        <w:t>users.</w:t>
      </w:r>
    </w:p>
    <w:p>
      <w:pPr>
        <w:pStyle w:val="4"/>
        <w:rPr>
          <w:sz w:val="24"/>
        </w:rPr>
      </w:pPr>
    </w:p>
    <w:p>
      <w:pPr>
        <w:pStyle w:val="4"/>
        <w:spacing w:before="9"/>
        <w:rPr>
          <w:sz w:val="20"/>
        </w:rPr>
      </w:pPr>
    </w:p>
    <w:p>
      <w:pPr>
        <w:pStyle w:val="9"/>
        <w:numPr>
          <w:ilvl w:val="0"/>
          <w:numId w:val="3"/>
        </w:numPr>
        <w:tabs>
          <w:tab w:val="left" w:pos="628"/>
        </w:tabs>
        <w:spacing w:before="0" w:after="0" w:line="240" w:lineRule="auto"/>
        <w:ind w:left="628" w:right="0" w:hanging="344"/>
        <w:jc w:val="left"/>
        <w:rPr>
          <w:sz w:val="23"/>
        </w:rPr>
      </w:pPr>
      <w:r>
        <w:rPr>
          <w:sz w:val="23"/>
        </w:rPr>
        <w:t>In the last paragraph, the author seems to view legislators</w:t>
      </w:r>
      <w:r>
        <w:rPr>
          <w:spacing w:val="-12"/>
          <w:sz w:val="23"/>
        </w:rPr>
        <w:t xml:space="preserve"> </w:t>
      </w:r>
      <w:r>
        <w:rPr>
          <w:sz w:val="23"/>
        </w:rPr>
        <w:t>with</w:t>
      </w:r>
    </w:p>
    <w:p>
      <w:pPr>
        <w:pStyle w:val="9"/>
        <w:numPr>
          <w:ilvl w:val="1"/>
          <w:numId w:val="3"/>
        </w:numPr>
        <w:tabs>
          <w:tab w:val="left" w:pos="890"/>
        </w:tabs>
        <w:spacing w:before="127" w:after="0" w:line="240" w:lineRule="auto"/>
        <w:ind w:left="889" w:right="0" w:hanging="377"/>
        <w:jc w:val="left"/>
        <w:rPr>
          <w:sz w:val="23"/>
        </w:rPr>
      </w:pPr>
      <w:r>
        <w:rPr>
          <w:sz w:val="23"/>
        </w:rPr>
        <w:t>respect.</w:t>
      </w:r>
    </w:p>
    <w:p>
      <w:pPr>
        <w:pStyle w:val="9"/>
        <w:numPr>
          <w:ilvl w:val="1"/>
          <w:numId w:val="3"/>
        </w:numPr>
        <w:tabs>
          <w:tab w:val="left" w:pos="878"/>
        </w:tabs>
        <w:spacing w:before="124" w:after="0" w:line="240" w:lineRule="auto"/>
        <w:ind w:left="877" w:right="0" w:hanging="365"/>
        <w:jc w:val="left"/>
        <w:rPr>
          <w:sz w:val="23"/>
        </w:rPr>
      </w:pPr>
      <w:r>
        <w:rPr>
          <w:sz w:val="23"/>
        </w:rPr>
        <w:t>tolerance.</w:t>
      </w:r>
    </w:p>
    <w:p>
      <w:pPr>
        <w:pStyle w:val="9"/>
        <w:numPr>
          <w:ilvl w:val="1"/>
          <w:numId w:val="3"/>
        </w:numPr>
        <w:tabs>
          <w:tab w:val="left" w:pos="878"/>
        </w:tabs>
        <w:spacing w:before="127" w:after="0" w:line="240" w:lineRule="auto"/>
        <w:ind w:left="877" w:right="0" w:hanging="365"/>
        <w:jc w:val="left"/>
        <w:rPr>
          <w:sz w:val="23"/>
        </w:rPr>
      </w:pPr>
      <w:r>
        <w:rPr>
          <w:sz w:val="23"/>
        </w:rPr>
        <w:t>discontent.</w:t>
      </w:r>
    </w:p>
    <w:p>
      <w:pPr>
        <w:pStyle w:val="9"/>
        <w:numPr>
          <w:ilvl w:val="1"/>
          <w:numId w:val="3"/>
        </w:numPr>
        <w:tabs>
          <w:tab w:val="left" w:pos="890"/>
        </w:tabs>
        <w:spacing w:before="124" w:after="0" w:line="240" w:lineRule="auto"/>
        <w:ind w:left="889" w:right="0" w:hanging="377"/>
        <w:jc w:val="left"/>
        <w:rPr>
          <w:sz w:val="23"/>
        </w:rPr>
      </w:pPr>
      <w:r>
        <w:rPr>
          <w:sz w:val="23"/>
        </w:rPr>
        <w:t>gratitude.</w:t>
      </w:r>
    </w:p>
    <w:p>
      <w:pPr>
        <w:pStyle w:val="4"/>
        <w:rPr>
          <w:sz w:val="24"/>
        </w:rPr>
      </w:pPr>
    </w:p>
    <w:p>
      <w:pPr>
        <w:pStyle w:val="4"/>
        <w:spacing w:before="10"/>
        <w:rPr>
          <w:sz w:val="20"/>
        </w:rPr>
      </w:pPr>
    </w:p>
    <w:p>
      <w:pPr>
        <w:pStyle w:val="9"/>
        <w:numPr>
          <w:ilvl w:val="0"/>
          <w:numId w:val="3"/>
        </w:numPr>
        <w:tabs>
          <w:tab w:val="left" w:pos="624"/>
        </w:tabs>
        <w:spacing w:before="0" w:after="0" w:line="240" w:lineRule="auto"/>
        <w:ind w:left="623" w:right="0" w:hanging="339"/>
        <w:jc w:val="left"/>
        <w:rPr>
          <w:sz w:val="23"/>
        </w:rPr>
      </w:pPr>
      <w:r>
        <w:rPr>
          <w:sz w:val="23"/>
        </w:rPr>
        <w:t>Which of the following would be the best title for the</w:t>
      </w:r>
      <w:r>
        <w:rPr>
          <w:spacing w:val="-13"/>
          <w:sz w:val="23"/>
        </w:rPr>
        <w:t xml:space="preserve"> </w:t>
      </w:r>
      <w:r>
        <w:rPr>
          <w:sz w:val="23"/>
        </w:rPr>
        <w:t>text?</w:t>
      </w:r>
    </w:p>
    <w:p>
      <w:pPr>
        <w:pStyle w:val="9"/>
        <w:numPr>
          <w:ilvl w:val="1"/>
          <w:numId w:val="3"/>
        </w:numPr>
        <w:tabs>
          <w:tab w:val="left" w:pos="885"/>
        </w:tabs>
        <w:spacing w:before="127" w:after="0" w:line="240" w:lineRule="auto"/>
        <w:ind w:left="884" w:right="0" w:hanging="372"/>
        <w:jc w:val="left"/>
        <w:rPr>
          <w:sz w:val="23"/>
        </w:rPr>
      </w:pPr>
      <w:r>
        <w:rPr>
          <w:sz w:val="23"/>
        </w:rPr>
        <w:t>The USPS Starts to Miss Its Good Old</w:t>
      </w:r>
      <w:r>
        <w:rPr>
          <w:spacing w:val="-5"/>
          <w:sz w:val="23"/>
        </w:rPr>
        <w:t xml:space="preserve"> </w:t>
      </w:r>
      <w:r>
        <w:rPr>
          <w:sz w:val="23"/>
        </w:rPr>
        <w:t>Days.</w:t>
      </w:r>
    </w:p>
    <w:p>
      <w:pPr>
        <w:pStyle w:val="9"/>
        <w:numPr>
          <w:ilvl w:val="1"/>
          <w:numId w:val="3"/>
        </w:numPr>
        <w:tabs>
          <w:tab w:val="left" w:pos="873"/>
        </w:tabs>
        <w:spacing w:before="124" w:after="0" w:line="240" w:lineRule="auto"/>
        <w:ind w:left="872" w:right="0" w:hanging="360"/>
        <w:jc w:val="left"/>
        <w:rPr>
          <w:sz w:val="23"/>
        </w:rPr>
      </w:pPr>
      <w:r>
        <w:rPr>
          <w:sz w:val="23"/>
        </w:rPr>
        <w:t xml:space="preserve">The Postal Service: Keep </w:t>
      </w:r>
      <w:r>
        <w:rPr>
          <w:spacing w:val="-6"/>
          <w:sz w:val="23"/>
        </w:rPr>
        <w:t xml:space="preserve">Away </w:t>
      </w:r>
      <w:r>
        <w:rPr>
          <w:sz w:val="23"/>
        </w:rPr>
        <w:t>from My</w:t>
      </w:r>
      <w:r>
        <w:rPr>
          <w:spacing w:val="-16"/>
          <w:sz w:val="23"/>
        </w:rPr>
        <w:t xml:space="preserve"> </w:t>
      </w:r>
      <w:r>
        <w:rPr>
          <w:sz w:val="23"/>
        </w:rPr>
        <w:t>Cheese.</w:t>
      </w:r>
    </w:p>
    <w:p>
      <w:pPr>
        <w:pStyle w:val="9"/>
        <w:numPr>
          <w:ilvl w:val="1"/>
          <w:numId w:val="3"/>
        </w:numPr>
        <w:tabs>
          <w:tab w:val="left" w:pos="873"/>
        </w:tabs>
        <w:spacing w:before="127" w:after="0" w:line="240" w:lineRule="auto"/>
        <w:ind w:left="872" w:right="0" w:hanging="360"/>
        <w:jc w:val="left"/>
        <w:rPr>
          <w:sz w:val="23"/>
        </w:rPr>
      </w:pPr>
      <w:r>
        <w:rPr>
          <w:sz w:val="23"/>
        </w:rPr>
        <w:t>The USPS: Chronic Illness Requires a Quick</w:t>
      </w:r>
      <w:r>
        <w:rPr>
          <w:spacing w:val="-10"/>
          <w:sz w:val="23"/>
        </w:rPr>
        <w:t xml:space="preserve"> </w:t>
      </w:r>
      <w:r>
        <w:rPr>
          <w:sz w:val="23"/>
        </w:rPr>
        <w:t>Cure.</w:t>
      </w:r>
    </w:p>
    <w:p>
      <w:pPr>
        <w:pStyle w:val="9"/>
        <w:numPr>
          <w:ilvl w:val="1"/>
          <w:numId w:val="3"/>
        </w:numPr>
        <w:tabs>
          <w:tab w:val="left" w:pos="885"/>
        </w:tabs>
        <w:spacing w:before="124" w:after="0" w:line="240" w:lineRule="auto"/>
        <w:ind w:left="884" w:right="0" w:hanging="372"/>
        <w:jc w:val="left"/>
        <w:rPr>
          <w:sz w:val="23"/>
        </w:rPr>
      </w:pPr>
      <w:r>
        <w:rPr>
          <w:sz w:val="23"/>
        </w:rPr>
        <w:t>The Postal Service Needs More Than a</w:t>
      </w:r>
      <w:r>
        <w:rPr>
          <w:spacing w:val="-10"/>
          <w:sz w:val="23"/>
        </w:rPr>
        <w:t xml:space="preserve"> </w:t>
      </w:r>
      <w:r>
        <w:rPr>
          <w:sz w:val="23"/>
        </w:rPr>
        <w:t>Band-Aid.</w:t>
      </w:r>
    </w:p>
    <w:p>
      <w:pPr>
        <w:pStyle w:val="4"/>
        <w:rPr>
          <w:sz w:val="20"/>
        </w:rPr>
      </w:pPr>
    </w:p>
    <w:p>
      <w:pPr>
        <w:pStyle w:val="4"/>
        <w:rPr>
          <w:sz w:val="20"/>
        </w:rPr>
      </w:pPr>
    </w:p>
    <w:p>
      <w:pPr>
        <w:pStyle w:val="4"/>
        <w:rPr>
          <w:sz w:val="20"/>
        </w:rPr>
      </w:pPr>
    </w:p>
    <w:p>
      <w:pPr>
        <w:pStyle w:val="4"/>
        <w:rPr>
          <w:sz w:val="20"/>
        </w:rPr>
      </w:pPr>
    </w:p>
    <w:p>
      <w:pPr>
        <w:pStyle w:val="4"/>
        <w:rPr>
          <w:sz w:val="20"/>
        </w:rPr>
      </w:pPr>
    </w:p>
    <w:p>
      <w:pPr>
        <w:tabs>
          <w:tab w:val="left" w:pos="4347"/>
          <w:tab w:val="left" w:pos="4979"/>
        </w:tabs>
        <w:spacing w:before="191"/>
        <w:ind w:left="2564" w:right="0" w:firstLine="0"/>
        <w:jc w:val="left"/>
        <w:rPr>
          <w:rFonts w:hint="eastAsia" w:ascii="宋体" w:eastAsia="宋体"/>
          <w:sz w:val="21"/>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3"/>
        <w:spacing w:before="130" w:line="326" w:lineRule="auto"/>
        <w:ind w:right="8225"/>
      </w:pPr>
      <w:r>
        <w:t>Part B Directions:</w:t>
      </w:r>
    </w:p>
    <w:p>
      <w:pPr>
        <w:pStyle w:val="4"/>
        <w:spacing w:before="1" w:line="326" w:lineRule="auto"/>
        <w:ind w:left="169" w:right="1359"/>
        <w:jc w:val="both"/>
      </w:pPr>
      <w:r>
        <w:t>The following paragraphs are given in a wrong order. For Questions 41-45, you are required to reorganize these paragraphs into a coherent article by choosing from the list A-G and filling them into the numbered boxes. Paragraphs C and F have been correctly placed. Mark your answers on the ANSWER SHEET. (10 points)</w:t>
      </w:r>
    </w:p>
    <w:p>
      <w:pPr>
        <w:pStyle w:val="4"/>
        <w:spacing w:before="5"/>
        <w:rPr>
          <w:sz w:val="31"/>
        </w:rPr>
      </w:pPr>
    </w:p>
    <w:p>
      <w:pPr>
        <w:pStyle w:val="9"/>
        <w:numPr>
          <w:ilvl w:val="0"/>
          <w:numId w:val="4"/>
        </w:numPr>
        <w:tabs>
          <w:tab w:val="left" w:pos="592"/>
        </w:tabs>
        <w:spacing w:before="0" w:after="0" w:line="326" w:lineRule="auto"/>
        <w:ind w:left="582" w:right="1356" w:hanging="413"/>
        <w:jc w:val="both"/>
        <w:rPr>
          <w:sz w:val="23"/>
        </w:rPr>
      </w:pPr>
      <w:r>
        <w:rPr>
          <w:sz w:val="23"/>
        </w:rPr>
        <w:t xml:space="preserve">In December of 1869, Congress appointed a commission to select a site and prepare plans and cost estimates for a new State Department Building. The commission was also to consider possible arrangements for the </w:t>
      </w:r>
      <w:r>
        <w:rPr>
          <w:spacing w:val="-6"/>
          <w:sz w:val="23"/>
        </w:rPr>
        <w:t xml:space="preserve">War </w:t>
      </w:r>
      <w:r>
        <w:rPr>
          <w:sz w:val="23"/>
        </w:rPr>
        <w:t xml:space="preserve">and Navy Departments. </w:t>
      </w:r>
      <w:r>
        <w:rPr>
          <w:spacing w:val="-7"/>
          <w:sz w:val="23"/>
        </w:rPr>
        <w:t xml:space="preserve">To </w:t>
      </w:r>
      <w:r>
        <w:rPr>
          <w:sz w:val="23"/>
        </w:rPr>
        <w:t>the horror of some who expected a Greek Revival twin of the Treasury Building to be erected on the other side of the White House, the elaborate French Second Empire style design by Alfred Mullett was selected, and construction of a building to house all three departments began in June of</w:t>
      </w:r>
      <w:r>
        <w:rPr>
          <w:spacing w:val="-23"/>
          <w:sz w:val="23"/>
        </w:rPr>
        <w:t xml:space="preserve"> </w:t>
      </w:r>
      <w:r>
        <w:rPr>
          <w:sz w:val="23"/>
        </w:rPr>
        <w:t>1871.</w:t>
      </w:r>
    </w:p>
    <w:p>
      <w:pPr>
        <w:pStyle w:val="4"/>
        <w:spacing w:before="5"/>
        <w:rPr>
          <w:sz w:val="31"/>
        </w:rPr>
      </w:pPr>
    </w:p>
    <w:p>
      <w:pPr>
        <w:pStyle w:val="9"/>
        <w:numPr>
          <w:ilvl w:val="0"/>
          <w:numId w:val="4"/>
        </w:numPr>
        <w:tabs>
          <w:tab w:val="left" w:pos="600"/>
        </w:tabs>
        <w:spacing w:before="0" w:after="0" w:line="326" w:lineRule="auto"/>
        <w:ind w:left="582" w:right="1357" w:hanging="413"/>
        <w:jc w:val="both"/>
        <w:rPr>
          <w:sz w:val="23"/>
        </w:rPr>
      </w:pPr>
      <w:r>
        <w:rPr>
          <w:sz w:val="23"/>
        </w:rPr>
        <w:t>Completed in 1875, the State Department’s south wing was the first to be occupied, with its elegant four-story library (completed in 1876), Diplomatic Reception Room, and Secretary’s office decorated with carved wood, Oriental rugs, and stenciled wall patterns. The Navy Department moved into the east wing in 1879, where elaborate wall and ceiling stenciling and marquetry floors decorated the office of the</w:t>
      </w:r>
      <w:r>
        <w:rPr>
          <w:spacing w:val="-11"/>
          <w:sz w:val="23"/>
        </w:rPr>
        <w:t xml:space="preserve"> </w:t>
      </w:r>
      <w:r>
        <w:rPr>
          <w:sz w:val="23"/>
        </w:rPr>
        <w:t>Secretary.</w:t>
      </w:r>
    </w:p>
    <w:p>
      <w:pPr>
        <w:pStyle w:val="4"/>
        <w:spacing w:before="6"/>
        <w:rPr>
          <w:sz w:val="31"/>
        </w:rPr>
      </w:pPr>
    </w:p>
    <w:p>
      <w:pPr>
        <w:pStyle w:val="9"/>
        <w:numPr>
          <w:ilvl w:val="0"/>
          <w:numId w:val="4"/>
        </w:numPr>
        <w:tabs>
          <w:tab w:val="left" w:pos="544"/>
        </w:tabs>
        <w:spacing w:before="0" w:after="0" w:line="326" w:lineRule="auto"/>
        <w:ind w:left="582" w:right="1355" w:hanging="413"/>
        <w:jc w:val="both"/>
        <w:rPr>
          <w:sz w:val="23"/>
        </w:rPr>
      </w:pPr>
      <w:r>
        <w:rPr>
          <w:sz w:val="23"/>
        </w:rPr>
        <w:t xml:space="preserve">The State, </w:t>
      </w:r>
      <w:r>
        <w:rPr>
          <w:spacing w:val="-7"/>
          <w:sz w:val="23"/>
        </w:rPr>
        <w:t xml:space="preserve">War, </w:t>
      </w:r>
      <w:r>
        <w:rPr>
          <w:sz w:val="23"/>
        </w:rPr>
        <w:t xml:space="preserve">and Navy Building, as it was originally known, housed the three Executive Branch Departments most intimately associated with formulating and conducting the </w:t>
      </w:r>
      <w:r>
        <w:rPr>
          <w:spacing w:val="-3"/>
          <w:sz w:val="23"/>
        </w:rPr>
        <w:t xml:space="preserve">nation’s </w:t>
      </w:r>
      <w:r>
        <w:rPr>
          <w:sz w:val="23"/>
        </w:rPr>
        <w:t>foreign policy in the last quarter of the nineteenth century and the first quarter of the twentieth century – the period when the United States emerged as an international power. The building has housed some of the nation’s most significant diplomats and politicians and has been the scene of many  historic</w:t>
      </w:r>
      <w:r>
        <w:rPr>
          <w:spacing w:val="-3"/>
          <w:sz w:val="23"/>
        </w:rPr>
        <w:t xml:space="preserve"> </w:t>
      </w:r>
      <w:r>
        <w:rPr>
          <w:sz w:val="23"/>
        </w:rPr>
        <w:t>events.</w:t>
      </w:r>
    </w:p>
    <w:p>
      <w:pPr>
        <w:pStyle w:val="4"/>
        <w:spacing w:before="5"/>
        <w:rPr>
          <w:sz w:val="31"/>
        </w:rPr>
      </w:pPr>
    </w:p>
    <w:p>
      <w:pPr>
        <w:pStyle w:val="9"/>
        <w:numPr>
          <w:ilvl w:val="0"/>
          <w:numId w:val="4"/>
        </w:numPr>
        <w:tabs>
          <w:tab w:val="left" w:pos="549"/>
        </w:tabs>
        <w:spacing w:before="1" w:after="0" w:line="326" w:lineRule="auto"/>
        <w:ind w:left="582" w:right="1353" w:hanging="413"/>
        <w:jc w:val="both"/>
        <w:rPr>
          <w:sz w:val="23"/>
        </w:rPr>
      </w:pPr>
      <w:r>
        <w:rPr>
          <w:sz w:val="23"/>
        </w:rPr>
        <w:t xml:space="preserve">Many of the most celebrated national figures have participated in historical events that have taken place within the </w:t>
      </w:r>
      <w:r>
        <w:rPr>
          <w:spacing w:val="-3"/>
          <w:sz w:val="23"/>
        </w:rPr>
        <w:t xml:space="preserve">EEOB’s </w:t>
      </w:r>
      <w:r>
        <w:rPr>
          <w:sz w:val="23"/>
        </w:rPr>
        <w:t xml:space="preserve">granite walls. Theodore and Franklin D. Roosevelt, William Howard </w:t>
      </w:r>
      <w:r>
        <w:rPr>
          <w:spacing w:val="-4"/>
          <w:sz w:val="23"/>
        </w:rPr>
        <w:t xml:space="preserve">Taft, </w:t>
      </w:r>
      <w:r>
        <w:rPr>
          <w:sz w:val="23"/>
        </w:rPr>
        <w:t xml:space="preserve">Dwight D. Eisenhower, </w:t>
      </w:r>
      <w:r>
        <w:rPr>
          <w:spacing w:val="-3"/>
          <w:sz w:val="23"/>
        </w:rPr>
        <w:t xml:space="preserve">Lyndon </w:t>
      </w:r>
      <w:r>
        <w:rPr>
          <w:sz w:val="23"/>
        </w:rPr>
        <w:t>B. Johnson, Gerald</w:t>
      </w:r>
      <w:r>
        <w:rPr>
          <w:spacing w:val="48"/>
          <w:sz w:val="23"/>
        </w:rPr>
        <w:t xml:space="preserve"> </w:t>
      </w:r>
      <w:r>
        <w:rPr>
          <w:sz w:val="23"/>
        </w:rPr>
        <w:t>Ford,</w:t>
      </w:r>
      <w:r>
        <w:rPr>
          <w:spacing w:val="51"/>
          <w:sz w:val="23"/>
        </w:rPr>
        <w:t xml:space="preserve"> </w:t>
      </w:r>
      <w:r>
        <w:rPr>
          <w:sz w:val="23"/>
        </w:rPr>
        <w:t>and</w:t>
      </w:r>
      <w:r>
        <w:rPr>
          <w:spacing w:val="48"/>
          <w:sz w:val="23"/>
        </w:rPr>
        <w:t xml:space="preserve"> </w:t>
      </w:r>
      <w:r>
        <w:rPr>
          <w:sz w:val="23"/>
        </w:rPr>
        <w:t>George</w:t>
      </w:r>
      <w:r>
        <w:rPr>
          <w:spacing w:val="50"/>
          <w:sz w:val="23"/>
        </w:rPr>
        <w:t xml:space="preserve"> </w:t>
      </w:r>
      <w:r>
        <w:rPr>
          <w:sz w:val="23"/>
        </w:rPr>
        <w:t>H.</w:t>
      </w:r>
      <w:r>
        <w:rPr>
          <w:spacing w:val="45"/>
          <w:sz w:val="23"/>
        </w:rPr>
        <w:t xml:space="preserve"> </w:t>
      </w:r>
      <w:r>
        <w:rPr>
          <w:spacing w:val="-9"/>
          <w:sz w:val="23"/>
        </w:rPr>
        <w:t>W.</w:t>
      </w:r>
      <w:r>
        <w:rPr>
          <w:sz w:val="23"/>
        </w:rPr>
        <w:t xml:space="preserve"> Bush</w:t>
      </w:r>
      <w:r>
        <w:rPr>
          <w:spacing w:val="50"/>
          <w:sz w:val="23"/>
        </w:rPr>
        <w:t xml:space="preserve"> </w:t>
      </w:r>
      <w:r>
        <w:rPr>
          <w:sz w:val="23"/>
        </w:rPr>
        <w:t>all</w:t>
      </w:r>
      <w:r>
        <w:rPr>
          <w:spacing w:val="48"/>
          <w:sz w:val="23"/>
        </w:rPr>
        <w:t xml:space="preserve"> </w:t>
      </w:r>
      <w:r>
        <w:rPr>
          <w:sz w:val="23"/>
        </w:rPr>
        <w:t>had</w:t>
      </w:r>
      <w:r>
        <w:rPr>
          <w:spacing w:val="50"/>
          <w:sz w:val="23"/>
        </w:rPr>
        <w:t xml:space="preserve"> </w:t>
      </w:r>
      <w:r>
        <w:rPr>
          <w:sz w:val="23"/>
        </w:rPr>
        <w:t>offices</w:t>
      </w:r>
      <w:r>
        <w:rPr>
          <w:spacing w:val="50"/>
          <w:sz w:val="23"/>
        </w:rPr>
        <w:t xml:space="preserve"> </w:t>
      </w:r>
      <w:r>
        <w:rPr>
          <w:sz w:val="23"/>
        </w:rPr>
        <w:t>in</w:t>
      </w:r>
      <w:r>
        <w:rPr>
          <w:spacing w:val="48"/>
          <w:sz w:val="23"/>
        </w:rPr>
        <w:t xml:space="preserve"> </w:t>
      </w:r>
      <w:r>
        <w:rPr>
          <w:sz w:val="23"/>
        </w:rPr>
        <w:t>this</w:t>
      </w:r>
      <w:r>
        <w:rPr>
          <w:spacing w:val="50"/>
          <w:sz w:val="23"/>
        </w:rPr>
        <w:t xml:space="preserve"> </w:t>
      </w:r>
      <w:r>
        <w:rPr>
          <w:sz w:val="23"/>
        </w:rPr>
        <w:t>building</w:t>
      </w:r>
      <w:r>
        <w:rPr>
          <w:spacing w:val="48"/>
          <w:sz w:val="23"/>
        </w:rPr>
        <w:t xml:space="preserve"> </w:t>
      </w:r>
      <w:r>
        <w:rPr>
          <w:sz w:val="23"/>
        </w:rPr>
        <w:t>before</w:t>
      </w:r>
    </w:p>
    <w:p>
      <w:pPr>
        <w:pStyle w:val="4"/>
        <w:spacing w:before="2"/>
        <w:rPr>
          <w:sz w:val="17"/>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4"/>
        <w:spacing w:before="130" w:line="326" w:lineRule="auto"/>
        <w:ind w:left="582" w:right="1355"/>
        <w:jc w:val="both"/>
      </w:pPr>
      <w:r>
        <w:t>becoming president. It has housed 16 Secretaries of the Navy, 21 Secretaries of War, and 24 Secretaries of State. Winston Churchill once walked its corridors and Japanese emissaries met here with Secretary of State Cordell Hull after the bombing of Pearl Harbor.</w:t>
      </w:r>
    </w:p>
    <w:p>
      <w:pPr>
        <w:pStyle w:val="4"/>
        <w:spacing w:before="5"/>
        <w:rPr>
          <w:sz w:val="31"/>
        </w:rPr>
      </w:pPr>
    </w:p>
    <w:p>
      <w:pPr>
        <w:pStyle w:val="9"/>
        <w:numPr>
          <w:ilvl w:val="0"/>
          <w:numId w:val="4"/>
        </w:numPr>
        <w:tabs>
          <w:tab w:val="left" w:pos="530"/>
        </w:tabs>
        <w:spacing w:before="0" w:after="0" w:line="326" w:lineRule="auto"/>
        <w:ind w:left="582" w:right="1352" w:hanging="413"/>
        <w:jc w:val="both"/>
        <w:rPr>
          <w:sz w:val="23"/>
        </w:rPr>
      </w:pPr>
      <w:r>
        <w:rPr>
          <w:sz w:val="23"/>
        </w:rPr>
        <w:t xml:space="preserve">The Eisenhower Executive Office Building (EEOB) commands a unique position in both the national history and the architectural heritage of the United States. Designed by Supervising Architect of the </w:t>
      </w:r>
      <w:r>
        <w:rPr>
          <w:spacing w:val="-3"/>
          <w:sz w:val="23"/>
        </w:rPr>
        <w:t xml:space="preserve">Treasury, </w:t>
      </w:r>
      <w:r>
        <w:rPr>
          <w:sz w:val="23"/>
        </w:rPr>
        <w:t xml:space="preserve">Alfred B. Mullett, it was built from 1871 to 1888 to house the growing staffs of the State, </w:t>
      </w:r>
      <w:r>
        <w:rPr>
          <w:spacing w:val="-7"/>
          <w:sz w:val="23"/>
        </w:rPr>
        <w:t xml:space="preserve">War, </w:t>
      </w:r>
      <w:r>
        <w:rPr>
          <w:sz w:val="23"/>
        </w:rPr>
        <w:t>and Navy Departments, and is considered one of the best examples of French Second Empire architecture in the</w:t>
      </w:r>
      <w:r>
        <w:rPr>
          <w:spacing w:val="-7"/>
          <w:sz w:val="23"/>
        </w:rPr>
        <w:t xml:space="preserve"> </w:t>
      </w:r>
      <w:r>
        <w:rPr>
          <w:sz w:val="23"/>
        </w:rPr>
        <w:t>country.</w:t>
      </w:r>
    </w:p>
    <w:p>
      <w:pPr>
        <w:pStyle w:val="4"/>
        <w:spacing w:before="5"/>
        <w:rPr>
          <w:sz w:val="31"/>
        </w:rPr>
      </w:pPr>
    </w:p>
    <w:p>
      <w:pPr>
        <w:pStyle w:val="9"/>
        <w:numPr>
          <w:ilvl w:val="0"/>
          <w:numId w:val="4"/>
        </w:numPr>
        <w:tabs>
          <w:tab w:val="left" w:pos="528"/>
        </w:tabs>
        <w:spacing w:before="0" w:after="0" w:line="326" w:lineRule="auto"/>
        <w:ind w:left="536" w:right="1349" w:hanging="367"/>
        <w:jc w:val="both"/>
        <w:rPr>
          <w:sz w:val="23"/>
        </w:rPr>
      </w:pPr>
      <w:r>
        <w:rPr>
          <w:sz w:val="23"/>
        </w:rPr>
        <w:t xml:space="preserve">Construction took 17 years as the building slowly rose wing by wing. When the EEOB was finished, it was the largest office building in Washington, with nearly 2 miles of black and white tiled corridors. Almost all of the interior detail is of cast iron or plaster; the use of wood was minimized to insure fire </w:t>
      </w:r>
      <w:r>
        <w:rPr>
          <w:spacing w:val="-3"/>
          <w:sz w:val="23"/>
        </w:rPr>
        <w:t xml:space="preserve">safety. </w:t>
      </w:r>
      <w:r>
        <w:rPr>
          <w:sz w:val="23"/>
        </w:rPr>
        <w:t>Eight monumental curving staircases of granite with over 4,000 individually cast bronze balusters are capped by four skylight domes and two stained glass</w:t>
      </w:r>
      <w:r>
        <w:rPr>
          <w:spacing w:val="-19"/>
          <w:sz w:val="23"/>
        </w:rPr>
        <w:t xml:space="preserve"> </w:t>
      </w:r>
      <w:r>
        <w:rPr>
          <w:sz w:val="23"/>
        </w:rPr>
        <w:t>rotundas.</w:t>
      </w:r>
    </w:p>
    <w:p>
      <w:pPr>
        <w:pStyle w:val="4"/>
        <w:spacing w:before="6"/>
        <w:rPr>
          <w:sz w:val="31"/>
        </w:rPr>
      </w:pPr>
    </w:p>
    <w:p>
      <w:pPr>
        <w:pStyle w:val="9"/>
        <w:numPr>
          <w:ilvl w:val="0"/>
          <w:numId w:val="4"/>
        </w:numPr>
        <w:tabs>
          <w:tab w:val="left" w:pos="568"/>
        </w:tabs>
        <w:spacing w:before="0" w:after="0" w:line="326" w:lineRule="auto"/>
        <w:ind w:left="582" w:right="1357" w:hanging="413"/>
        <w:jc w:val="both"/>
        <w:rPr>
          <w:sz w:val="23"/>
        </w:rPr>
      </w:pPr>
      <w:r>
        <w:rPr>
          <w:sz w:val="23"/>
        </w:rPr>
        <w:t>The history of the EEOB began long before its foundations were laid. The first executive offices were constructed between 1799 and 1820. A series of fires (including those set by the British in 1814) and overcrowded conditions led to the construction of the existing Treasury Building. In 1866, the construction of the North Wing of the Treasury Building necessitated the demolition of the State Department</w:t>
      </w:r>
      <w:r>
        <w:rPr>
          <w:spacing w:val="-3"/>
          <w:sz w:val="23"/>
        </w:rPr>
        <w:t xml:space="preserve"> </w:t>
      </w:r>
      <w:r>
        <w:rPr>
          <w:sz w:val="23"/>
        </w:rPr>
        <w:t>building.</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
        <w:rPr>
          <w:sz w:val="19"/>
        </w:rPr>
      </w:pPr>
    </w:p>
    <w:p>
      <w:pPr>
        <w:pStyle w:val="4"/>
        <w:tabs>
          <w:tab w:val="left" w:pos="2219"/>
          <w:tab w:val="left" w:pos="3217"/>
          <w:tab w:val="left" w:pos="4328"/>
          <w:tab w:val="left" w:pos="5281"/>
          <w:tab w:val="left" w:pos="6395"/>
        </w:tabs>
        <w:spacing w:before="91"/>
        <w:ind w:left="1355"/>
      </w:pPr>
      <w:r>
        <w:pict>
          <v:shape id="_x0000_s1053" o:spid="_x0000_s1053" o:spt="202" type="#_x0000_t202" style="position:absolute;left:0pt;margin-left:398.25pt;margin-top:4.25pt;height:13.15pt;width:37.8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31"/>
                  </w:pPr>
                  <w:r>
                    <w:t>45.</w:t>
                  </w:r>
                </w:p>
              </w:txbxContent>
            </v:textbox>
          </v:shape>
        </w:pict>
      </w:r>
      <w:r>
        <w:pict>
          <v:shape id="_x0000_s1054" o:spid="_x0000_s1054" o:spt="202" type="#_x0000_t202" style="position:absolute;left:0pt;margin-left:342.6pt;margin-top:4.25pt;height:13.15pt;width:37.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44.</w:t>
                  </w:r>
                </w:p>
              </w:txbxContent>
            </v:textbox>
          </v:shape>
        </w:pict>
      </w:r>
      <w:r>
        <w:pict>
          <v:shape id="_x0000_s1055" o:spid="_x0000_s1055" o:spt="202" type="#_x0000_t202" style="position:absolute;left:0pt;margin-left:294.95pt;margin-top:4.25pt;height:13.15pt;width:29.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
                    <w:jc w:val="center"/>
                  </w:pPr>
                  <w:r>
                    <w:t>F</w:t>
                  </w:r>
                </w:p>
              </w:txbxContent>
            </v:textbox>
          </v:shape>
        </w:pict>
      </w:r>
      <w:r>
        <w:pict>
          <v:shape id="_x0000_s1056" o:spid="_x0000_s1056" o:spt="202" type="#_x0000_t202" style="position:absolute;left:0pt;margin-left:239.35pt;margin-top:4.25pt;height:13.15pt;width:37.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28"/>
                  </w:pPr>
                  <w:r>
                    <w:t>43.</w:t>
                  </w:r>
                </w:p>
              </w:txbxContent>
            </v:textbox>
          </v:shape>
        </w:pict>
      </w:r>
      <w:r>
        <w:pict>
          <v:shape id="_x0000_s1057" o:spid="_x0000_s1057" o:spt="202" type="#_x0000_t202" style="position:absolute;left:0pt;margin-left:183.65pt;margin-top:4.25pt;height:13.15pt;width:37.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42.</w:t>
                  </w:r>
                </w:p>
              </w:txbxContent>
            </v:textbox>
          </v:shape>
        </w:pict>
      </w:r>
      <w:r>
        <w:pict>
          <v:shape id="_x0000_s1058" o:spid="_x0000_s1058" o:spt="202" type="#_x0000_t202" style="position:absolute;left:0pt;margin-left:140.55pt;margin-top:4.25pt;height:13.15pt;width:31.1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jc w:val="center"/>
                  </w:pPr>
                  <w:r>
                    <w:t>C</w:t>
                  </w:r>
                </w:p>
              </w:txbxContent>
            </v:textbox>
          </v:shape>
        </w:pict>
      </w:r>
      <w:r>
        <w:pict>
          <v:shape id="_x0000_s1059" o:spid="_x0000_s1059" o:spt="202" type="#_x0000_t202" style="position:absolute;left:0pt;margin-left:90.65pt;margin-top:4.25pt;height:13.15pt;width:37.8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41.</w:t>
                  </w:r>
                </w:p>
              </w:txbxContent>
            </v:textbox>
          </v:shape>
        </w:pict>
      </w:r>
      <w:r>
        <w:t>→</w:t>
      </w:r>
      <w:r>
        <w:tab/>
      </w:r>
      <w:r>
        <w:t>→</w:t>
      </w:r>
      <w:r>
        <w:tab/>
      </w:r>
      <w:r>
        <w:t>→</w:t>
      </w:r>
      <w:r>
        <w:tab/>
      </w:r>
      <w:r>
        <w:t>→</w:t>
      </w:r>
      <w:r>
        <w:tab/>
      </w:r>
      <w:r>
        <w:t>→</w:t>
      </w:r>
      <w:r>
        <w:tab/>
      </w:r>
      <w:r>
        <w:t>→</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9"/>
        </w:rPr>
      </w:pPr>
    </w:p>
    <w:p>
      <w:pPr>
        <w:bidi w:val="0"/>
      </w:pPr>
    </w:p>
    <w:p>
      <w:pPr>
        <w:bidi w:val="0"/>
      </w:pPr>
    </w:p>
    <w:p>
      <w:pPr>
        <w:pStyle w:val="3"/>
        <w:spacing w:before="80" w:line="283" w:lineRule="auto"/>
        <w:ind w:right="8225"/>
      </w:pPr>
      <w:r>
        <w:t>Part C Directions:</w:t>
      </w:r>
    </w:p>
    <w:p>
      <w:pPr>
        <w:pStyle w:val="4"/>
        <w:spacing w:line="283" w:lineRule="auto"/>
        <w:ind w:left="169" w:right="1531"/>
        <w:jc w:val="both"/>
      </w:pPr>
      <w:r>
        <w:t>Read the following text carefully and then translate the underlined segments into Chinese. Write your answers on the ANSWER SHEET. (10 points)</w:t>
      </w:r>
    </w:p>
    <w:p>
      <w:pPr>
        <w:pStyle w:val="4"/>
        <w:rPr>
          <w:sz w:val="24"/>
        </w:rPr>
      </w:pPr>
    </w:p>
    <w:p>
      <w:pPr>
        <w:pStyle w:val="4"/>
        <w:spacing w:before="2"/>
        <w:rPr>
          <w:sz w:val="30"/>
        </w:rPr>
      </w:pPr>
    </w:p>
    <w:p>
      <w:pPr>
        <w:pStyle w:val="4"/>
        <w:spacing w:before="1" w:line="283" w:lineRule="auto"/>
        <w:ind w:left="169" w:right="1354" w:firstLine="458"/>
        <w:jc w:val="both"/>
      </w:pPr>
      <w:r>
        <w:t xml:space="preserve">Shakespeare’s lifetime was coincident with a period of extraordinary activity and achievement in the drama. (46) </w:t>
      </w:r>
      <w:r>
        <w:rPr>
          <w:u w:val="single"/>
        </w:rPr>
        <w:t>By the date of his birth Europe was witnessing the</w:t>
      </w:r>
      <w:r>
        <w:t xml:space="preserve"> </w:t>
      </w:r>
      <w:r>
        <w:rPr>
          <w:u w:val="single"/>
        </w:rPr>
        <w:t>passing of the religious drama, and the creation of new forms under the incentive of</w:t>
      </w:r>
      <w:r>
        <w:t xml:space="preserve"> </w:t>
      </w:r>
      <w:r>
        <w:rPr>
          <w:u w:val="single"/>
        </w:rPr>
        <w:t>classical tragedy and comedy.</w:t>
      </w:r>
      <w:r>
        <w:t xml:space="preserve"> These new forms were at first mainly written by scholars and performed by amateurs, but in England, as everywhere else in western Europe, the growth of a class of professional actors was threatening to make the drama popular, whether it should be new or old, classical or medieval, literary or farcical. Court, school, organizations of amateurs, and the traveling actors were all rivals in supplying a widespread desire for dramatic entertainment; and (47) </w:t>
      </w:r>
      <w:r>
        <w:rPr>
          <w:u w:val="single"/>
        </w:rPr>
        <w:t>no boy</w:t>
      </w:r>
      <w:r>
        <w:t xml:space="preserve"> </w:t>
      </w:r>
      <w:r>
        <w:rPr>
          <w:u w:val="single"/>
        </w:rPr>
        <w:t>who went to a grammar school could be ignorant that the drama was a form of</w:t>
      </w:r>
      <w:r>
        <w:t xml:space="preserve"> </w:t>
      </w:r>
      <w:r>
        <w:rPr>
          <w:u w:val="single"/>
        </w:rPr>
        <w:t>literature which gave glory to Greece and Rome and might yet bring honor to</w:t>
      </w:r>
      <w:r>
        <w:t xml:space="preserve"> </w:t>
      </w:r>
      <w:r>
        <w:rPr>
          <w:u w:val="single"/>
        </w:rPr>
        <w:t>England.</w:t>
      </w:r>
    </w:p>
    <w:p>
      <w:pPr>
        <w:pStyle w:val="4"/>
        <w:spacing w:line="283" w:lineRule="auto"/>
        <w:ind w:left="169" w:right="1348" w:firstLine="458"/>
        <w:jc w:val="both"/>
      </w:pPr>
      <w:r>
        <w:t xml:space="preserve">When Shakespeare was twelve years old the first public playhouse was built in London. For a time literature showed no interest in this public stage. Plays aiming at literary distinction were written for schools or court, or for the choir boys of St.Paul’s and the royal chapel, who, however, gave plays in public as well as at court. (48) </w:t>
      </w:r>
      <w:r>
        <w:rPr>
          <w:u w:val="single"/>
        </w:rPr>
        <w:t>Bu</w:t>
      </w:r>
      <w:r>
        <w:t xml:space="preserve">t </w:t>
      </w:r>
      <w:r>
        <w:rPr>
          <w:u w:val="single"/>
        </w:rPr>
        <w:t>the professional companies prospered in their permanent theaters, and university men</w:t>
      </w:r>
      <w:r>
        <w:t xml:space="preserve"> </w:t>
      </w:r>
      <w:r>
        <w:rPr>
          <w:u w:val="single"/>
        </w:rPr>
        <w:t>with literary ambitions were quick to turn to these theaters as offering a means of</w:t>
      </w:r>
      <w:r>
        <w:t xml:space="preserve"> </w:t>
      </w:r>
      <w:r>
        <w:rPr>
          <w:u w:val="single"/>
        </w:rPr>
        <w:t>livelihood.</w:t>
      </w:r>
      <w:r>
        <w:t xml:space="preserve"> By the time that Shakespeare was twenty-five, </w:t>
      </w:r>
      <w:r>
        <w:rPr>
          <w:spacing w:val="-6"/>
        </w:rPr>
        <w:t xml:space="preserve">Lyly, </w:t>
      </w:r>
      <w:r>
        <w:t xml:space="preserve">Peele, and Greene  had made comedies that were at once popular and literary; Kyd had written a tragedy that crowded the pit; and Marlowe had brought poetry and genius to triumph on the common stage – where they had played no part since the death of Euripides. (49) </w:t>
      </w:r>
      <w:r>
        <w:rPr>
          <w:u w:val="single"/>
        </w:rPr>
        <w:t>A</w:t>
      </w:r>
      <w:r>
        <w:t xml:space="preserve"> </w:t>
      </w:r>
      <w:r>
        <w:rPr>
          <w:u w:val="single"/>
        </w:rPr>
        <w:t>native literary drama had been created, its alliance with the public playhouses</w:t>
      </w:r>
      <w:r>
        <w:t xml:space="preserve"> </w:t>
      </w:r>
      <w:r>
        <w:rPr>
          <w:u w:val="single"/>
        </w:rPr>
        <w:t>established, and at least some of its great traditions had been</w:t>
      </w:r>
      <w:r>
        <w:rPr>
          <w:spacing w:val="-19"/>
          <w:u w:val="single"/>
        </w:rPr>
        <w:t xml:space="preserve"> </w:t>
      </w:r>
      <w:r>
        <w:rPr>
          <w:u w:val="single"/>
        </w:rPr>
        <w:t>begun.</w:t>
      </w:r>
    </w:p>
    <w:p>
      <w:pPr>
        <w:pStyle w:val="4"/>
        <w:spacing w:line="283" w:lineRule="auto"/>
        <w:ind w:left="169" w:right="1350" w:firstLine="458"/>
        <w:jc w:val="both"/>
      </w:pPr>
      <w:r>
        <w:t xml:space="preserve">The development of the Elizabethan drama for the next twenty-five years is of exceptional interest to students of literary history, for in this brief period we may trace the beginning, growth, blossoming, and decay of many kinds of plays, and of many great careers. We are amazed today at the mere number of plays produced, as well as by the number of dramatists writing at the same time for this London of two hundred thousand inhabitants. (50) </w:t>
      </w:r>
      <w:r>
        <w:rPr>
          <w:u w:val="single"/>
        </w:rPr>
        <w:t>To realize how great was the dramatic activity, we mus</w:t>
      </w:r>
      <w:r>
        <w:t xml:space="preserve">t </w:t>
      </w:r>
      <w:r>
        <w:rPr>
          <w:u w:val="single"/>
        </w:rPr>
        <w:t>remember further that hosts of plays have been lost, and that probably there is no</w:t>
      </w:r>
      <w:r>
        <w:t xml:space="preserve"> </w:t>
      </w:r>
      <w:r>
        <w:rPr>
          <w:u w:val="single"/>
        </w:rPr>
        <w:t>author of note whose entire work has survived.</w:t>
      </w:r>
    </w:p>
    <w:p>
      <w:pPr>
        <w:pStyle w:val="4"/>
        <w:rPr>
          <w:sz w:val="20"/>
        </w:rPr>
      </w:pPr>
    </w:p>
    <w:p>
      <w:pPr>
        <w:pStyle w:val="4"/>
        <w:rPr>
          <w:sz w:val="20"/>
        </w:rPr>
      </w:pPr>
    </w:p>
    <w:p>
      <w:pPr>
        <w:spacing w:after="0"/>
        <w:jc w:val="left"/>
        <w:rPr>
          <w:rFonts w:hint="eastAsia" w:ascii="宋体" w:eastAsia="宋体"/>
          <w:sz w:val="21"/>
        </w:rPr>
        <w:sectPr>
          <w:pgSz w:w="10720" w:h="14970"/>
          <w:pgMar w:top="1120" w:right="0" w:bottom="580" w:left="1220" w:header="680" w:footer="392" w:gutter="0"/>
          <w:cols w:space="720" w:num="1"/>
        </w:sectPr>
      </w:pPr>
    </w:p>
    <w:p>
      <w:pPr>
        <w:pStyle w:val="4"/>
        <w:spacing w:before="4"/>
        <w:rPr>
          <w:rFonts w:ascii="宋体"/>
          <w:sz w:val="10"/>
        </w:rPr>
      </w:pPr>
    </w:p>
    <w:p>
      <w:pPr>
        <w:pStyle w:val="2"/>
        <w:ind w:right="2861"/>
        <w:jc w:val="center"/>
      </w:pPr>
      <w:r>
        <w:t xml:space="preserve">Section  </w:t>
      </w:r>
      <w:r>
        <w:rPr>
          <w:rFonts w:ascii="宋体" w:hAnsi="宋体"/>
        </w:rPr>
        <w:t xml:space="preserve">Ⅲ </w:t>
      </w:r>
      <w:r>
        <w:t>Writing</w:t>
      </w:r>
    </w:p>
    <w:p>
      <w:pPr>
        <w:pStyle w:val="4"/>
        <w:rPr>
          <w:sz w:val="28"/>
        </w:rPr>
      </w:pPr>
    </w:p>
    <w:p>
      <w:pPr>
        <w:pStyle w:val="3"/>
        <w:spacing w:before="239"/>
      </w:pPr>
      <w:r>
        <w:t>Part A</w:t>
      </w:r>
    </w:p>
    <w:p>
      <w:pPr>
        <w:pStyle w:val="9"/>
        <w:numPr>
          <w:ilvl w:val="0"/>
          <w:numId w:val="5"/>
        </w:numPr>
        <w:tabs>
          <w:tab w:val="left" w:pos="513"/>
        </w:tabs>
        <w:spacing w:before="137" w:after="0" w:line="240" w:lineRule="auto"/>
        <w:ind w:left="512" w:right="0" w:hanging="343"/>
        <w:jc w:val="left"/>
        <w:rPr>
          <w:b/>
          <w:sz w:val="23"/>
        </w:rPr>
      </w:pPr>
      <w:r>
        <w:rPr>
          <w:b/>
          <w:sz w:val="23"/>
        </w:rPr>
        <w:t>Directions:</w:t>
      </w:r>
    </w:p>
    <w:p>
      <w:pPr>
        <w:pStyle w:val="4"/>
        <w:spacing w:before="134" w:line="364" w:lineRule="auto"/>
        <w:ind w:left="169" w:right="1352" w:firstLine="458"/>
        <w:jc w:val="both"/>
      </w:pPr>
      <w:r>
        <w:t>Write an email to all international experts on campus inviting them to attend the graduation ceremony. In your email you should include time, place and other relevant information about the ceremony.</w:t>
      </w:r>
    </w:p>
    <w:p>
      <w:pPr>
        <w:pStyle w:val="4"/>
        <w:spacing w:line="258" w:lineRule="exact"/>
        <w:ind w:left="628"/>
      </w:pPr>
      <w:r>
        <w:t>You should write about 100 words neatly on the ANSWER SHEET.</w:t>
      </w:r>
    </w:p>
    <w:p>
      <w:pPr>
        <w:pStyle w:val="4"/>
        <w:spacing w:before="136" w:line="364" w:lineRule="auto"/>
        <w:ind w:left="169" w:right="1973" w:firstLine="458"/>
      </w:pPr>
      <w:r>
        <w:rPr>
          <w:b/>
        </w:rPr>
        <w:t xml:space="preserve">Do not </w:t>
      </w:r>
      <w:r>
        <w:t>use your own name at the end of the email. Use “Li Ming” instead. (10 points)</w:t>
      </w:r>
    </w:p>
    <w:p>
      <w:pPr>
        <w:pStyle w:val="4"/>
        <w:spacing w:before="5"/>
        <w:rPr>
          <w:sz w:val="34"/>
        </w:rPr>
      </w:pPr>
    </w:p>
    <w:p>
      <w:pPr>
        <w:pStyle w:val="3"/>
        <w:spacing w:before="0"/>
      </w:pPr>
      <w:r>
        <w:t>Part B</w:t>
      </w:r>
    </w:p>
    <w:p>
      <w:pPr>
        <w:pStyle w:val="9"/>
        <w:numPr>
          <w:ilvl w:val="0"/>
          <w:numId w:val="5"/>
        </w:numPr>
        <w:tabs>
          <w:tab w:val="left" w:pos="513"/>
        </w:tabs>
        <w:spacing w:before="136" w:after="0" w:line="240" w:lineRule="auto"/>
        <w:ind w:left="512" w:right="0" w:hanging="343"/>
        <w:jc w:val="left"/>
        <w:rPr>
          <w:b/>
          <w:sz w:val="23"/>
        </w:rPr>
      </w:pPr>
      <w:r>
        <w:rPr>
          <w:b/>
          <w:sz w:val="23"/>
        </w:rPr>
        <w:t>Directions:</w:t>
      </w:r>
    </w:p>
    <w:p>
      <w:pPr>
        <w:pStyle w:val="4"/>
        <w:spacing w:before="134" w:line="364" w:lineRule="auto"/>
        <w:ind w:left="169" w:right="1321" w:firstLine="420"/>
      </w:pPr>
      <w:r>
        <w:t>Write an essay of 160-200 words based on the picture below. In your essay, you should</w:t>
      </w:r>
    </w:p>
    <w:p>
      <w:pPr>
        <w:pStyle w:val="9"/>
        <w:numPr>
          <w:ilvl w:val="1"/>
          <w:numId w:val="5"/>
        </w:numPr>
        <w:tabs>
          <w:tab w:val="left" w:pos="993"/>
        </w:tabs>
        <w:spacing w:before="0" w:after="0" w:line="262" w:lineRule="exact"/>
        <w:ind w:left="992" w:right="0" w:hanging="249"/>
        <w:jc w:val="left"/>
        <w:rPr>
          <w:sz w:val="23"/>
        </w:rPr>
      </w:pPr>
      <w:r>
        <w:rPr>
          <w:sz w:val="23"/>
        </w:rPr>
        <w:t>describe the picture</w:t>
      </w:r>
      <w:r>
        <w:rPr>
          <w:spacing w:val="-7"/>
          <w:sz w:val="23"/>
        </w:rPr>
        <w:t xml:space="preserve"> </w:t>
      </w:r>
      <w:r>
        <w:rPr>
          <w:sz w:val="23"/>
        </w:rPr>
        <w:t>briefly,</w:t>
      </w:r>
    </w:p>
    <w:p>
      <w:pPr>
        <w:pStyle w:val="9"/>
        <w:numPr>
          <w:ilvl w:val="1"/>
          <w:numId w:val="5"/>
        </w:numPr>
        <w:tabs>
          <w:tab w:val="left" w:pos="993"/>
        </w:tabs>
        <w:spacing w:before="134" w:after="0" w:line="240" w:lineRule="auto"/>
        <w:ind w:left="992" w:right="0" w:hanging="249"/>
        <w:jc w:val="left"/>
        <w:rPr>
          <w:sz w:val="23"/>
        </w:rPr>
      </w:pPr>
      <w:r>
        <w:rPr>
          <w:sz w:val="23"/>
        </w:rPr>
        <w:t>interpret the meaning, and</w:t>
      </w:r>
    </w:p>
    <w:p>
      <w:pPr>
        <w:pStyle w:val="9"/>
        <w:numPr>
          <w:ilvl w:val="1"/>
          <w:numId w:val="5"/>
        </w:numPr>
        <w:tabs>
          <w:tab w:val="left" w:pos="993"/>
        </w:tabs>
        <w:spacing w:before="136" w:after="0" w:line="240" w:lineRule="auto"/>
        <w:ind w:left="992" w:right="0" w:hanging="249"/>
        <w:jc w:val="left"/>
        <w:rPr>
          <w:sz w:val="23"/>
        </w:rPr>
      </w:pPr>
      <w:r>
        <w:rPr>
          <w:sz w:val="23"/>
        </w:rPr>
        <w:t>give your comments.</w:t>
      </w:r>
    </w:p>
    <w:p>
      <w:pPr>
        <w:pStyle w:val="4"/>
        <w:spacing w:before="121"/>
        <w:ind w:left="512"/>
        <w:rPr>
          <w:rFonts w:hint="eastAsia" w:ascii="黑体" w:eastAsia="黑体"/>
        </w:rPr>
      </w:pPr>
      <w:r>
        <w:t>You should write neatly on the ANSWER SHEET.</w:t>
      </w:r>
      <w:r>
        <w:rPr>
          <w:rFonts w:hint="eastAsia" w:ascii="黑体" w:eastAsia="黑体"/>
        </w:rPr>
        <w:t>（</w:t>
      </w:r>
      <w:r>
        <w:t>20 points</w:t>
      </w:r>
      <w:r>
        <w:rPr>
          <w:rFonts w:hint="eastAsia" w:ascii="黑体" w:eastAsia="黑体"/>
        </w:rPr>
        <w:t>）</w:t>
      </w:r>
    </w:p>
    <w:p>
      <w:pPr>
        <w:pStyle w:val="4"/>
        <w:spacing w:before="8"/>
        <w:rPr>
          <w:rFonts w:ascii="黑体"/>
          <w:sz w:val="24"/>
        </w:rPr>
      </w:pPr>
      <w:r>
        <w:drawing>
          <wp:anchor distT="0" distB="0" distL="0" distR="0" simplePos="0" relativeHeight="251659264" behindDoc="0" locked="0" layoutInCell="1" allowOverlap="1">
            <wp:simplePos x="0" y="0"/>
            <wp:positionH relativeFrom="page">
              <wp:posOffset>1680845</wp:posOffset>
            </wp:positionH>
            <wp:positionV relativeFrom="paragraph">
              <wp:posOffset>225425</wp:posOffset>
            </wp:positionV>
            <wp:extent cx="3045460" cy="23171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3045306" cy="2317146"/>
                    </a:xfrm>
                    <a:prstGeom prst="rect">
                      <a:avLst/>
                    </a:prstGeom>
                  </pic:spPr>
                </pic:pic>
              </a:graphicData>
            </a:graphic>
          </wp:anchor>
        </w:drawing>
      </w:r>
    </w:p>
    <w:p>
      <w:pPr>
        <w:pStyle w:val="4"/>
        <w:spacing w:before="86"/>
        <w:ind w:left="1758" w:right="2861"/>
        <w:jc w:val="center"/>
        <w:rPr>
          <w:rFonts w:hint="eastAsia" w:ascii="黑体" w:eastAsia="黑体"/>
        </w:rPr>
      </w:pPr>
      <w:r>
        <w:rPr>
          <w:rFonts w:hint="eastAsia" w:ascii="黑体" w:eastAsia="黑体"/>
        </w:rPr>
        <w:t>选课进行时</w:t>
      </w:r>
    </w:p>
    <w:p>
      <w:pPr>
        <w:pStyle w:val="4"/>
        <w:spacing w:before="5"/>
        <w:rPr>
          <w:rFonts w:ascii="黑体"/>
          <w:sz w:val="29"/>
        </w:rPr>
      </w:pPr>
    </w:p>
    <w:p>
      <w:pPr>
        <w:tabs>
          <w:tab w:val="left" w:pos="4347"/>
          <w:tab w:val="left" w:pos="4979"/>
        </w:tabs>
        <w:spacing w:before="76"/>
        <w:ind w:left="2564" w:right="0" w:firstLine="0"/>
        <w:jc w:val="left"/>
        <w:rPr>
          <w:rFonts w:hint="eastAsia" w:ascii="宋体" w:eastAsia="宋体"/>
          <w:sz w:val="21"/>
        </w:rPr>
      </w:pPr>
    </w:p>
    <w:p>
      <w:pPr>
        <w:tabs>
          <w:tab w:val="left" w:pos="4347"/>
          <w:tab w:val="left" w:pos="4979"/>
        </w:tabs>
        <w:spacing w:before="76"/>
        <w:ind w:left="2564" w:right="0" w:firstLine="0"/>
        <w:jc w:val="left"/>
        <w:rPr>
          <w:rFonts w:hint="eastAsia" w:ascii="宋体" w:eastAsia="宋体"/>
          <w:sz w:val="21"/>
        </w:rPr>
      </w:pPr>
    </w:p>
    <w:p>
      <w:pPr>
        <w:pStyle w:val="2"/>
        <w:ind w:left="0" w:leftChars="0" w:right="1140" w:rightChars="518" w:firstLine="0" w:firstLineChars="0"/>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8</w:t>
      </w:r>
      <w:r>
        <w:rPr>
          <w:rFonts w:hint="default" w:ascii="Times New Roman" w:hAnsi="Times New Roman" w:cs="Times New Roman" w:eastAsiaTheme="majorEastAsia"/>
          <w:b/>
          <w:bCs/>
          <w:sz w:val="30"/>
          <w:szCs w:val="30"/>
          <w:lang w:val="en-US" w:eastAsia="zh-CN"/>
        </w:rPr>
        <w:t>年英语一真题答案</w:t>
      </w:r>
    </w:p>
    <w:p>
      <w:pPr>
        <w:jc w:val="left"/>
        <w:rPr>
          <w:rFonts w:hint="eastAsia"/>
          <w:lang w:val="en-US" w:eastAsia="zh-CN"/>
        </w:rPr>
      </w:pPr>
    </w:p>
    <w:p>
      <w:pPr>
        <w:pStyle w:val="2"/>
        <w:tabs>
          <w:tab w:val="left" w:pos="0"/>
        </w:tabs>
        <w:spacing w:before="71"/>
        <w:ind w:left="13" w:leftChars="0" w:right="1140" w:rightChars="518" w:hanging="13" w:hangingChars="5"/>
        <w:jc w:val="center"/>
        <w:rPr>
          <w:rFonts w:hint="eastAsia"/>
          <w:b w:val="0"/>
          <w:bCs w:val="0"/>
          <w:lang w:val="en-US" w:eastAsia="zh-CN"/>
        </w:rPr>
      </w:pPr>
      <w:r>
        <w:rPr>
          <w:b w:val="0"/>
          <w:bCs w:val="0"/>
        </w:rPr>
        <w:t>Section Ⅰ Use of</w:t>
      </w:r>
      <w:r>
        <w:rPr>
          <w:rFonts w:hint="eastAsia"/>
          <w:b w:val="0"/>
          <w:bCs w:val="0"/>
          <w:lang w:val="en-US" w:eastAsia="zh-CN"/>
        </w:rPr>
        <w:t xml:space="preserve"> </w:t>
      </w:r>
      <w:r>
        <w:rPr>
          <w:b w:val="0"/>
          <w:bCs w:val="0"/>
        </w:rPr>
        <w:t xml:space="preserve"> English</w:t>
      </w:r>
    </w:p>
    <w:p>
      <w:pPr>
        <w:jc w:val="left"/>
        <w:rPr>
          <w:rFonts w:hint="eastAsia"/>
          <w:lang w:val="en-US" w:eastAsia="zh-CN"/>
        </w:rPr>
      </w:pPr>
    </w:p>
    <w:p>
      <w:pPr>
        <w:pStyle w:val="10"/>
        <w:numPr>
          <w:ilvl w:val="0"/>
          <w:numId w:val="0"/>
        </w:numPr>
        <w:spacing w:line="266" w:lineRule="exact"/>
        <w:ind w:leftChars="0"/>
        <w:jc w:val="left"/>
        <w:rPr>
          <w:rFonts w:hint="eastAsia"/>
          <w:b w:val="0"/>
          <w:bCs/>
          <w:kern w:val="15"/>
          <w:sz w:val="24"/>
          <w:szCs w:val="24"/>
          <w:lang w:val="en-US" w:eastAsia="zh-CN"/>
        </w:rPr>
      </w:pPr>
      <w:r>
        <w:rPr>
          <w:rFonts w:hint="eastAsia"/>
          <w:b w:val="0"/>
          <w:bCs/>
          <w:kern w:val="15"/>
          <w:sz w:val="24"/>
          <w:szCs w:val="24"/>
          <w:lang w:val="en-US" w:eastAsia="zh-CN"/>
        </w:rPr>
        <w:t>1.C        2.A       3.D       4.B       5.D       6.B       7.C       8.D      9.B      10.A</w:t>
      </w:r>
    </w:p>
    <w:p>
      <w:pPr>
        <w:pStyle w:val="10"/>
        <w:numPr>
          <w:ilvl w:val="0"/>
          <w:numId w:val="0"/>
        </w:numPr>
        <w:spacing w:line="266" w:lineRule="exact"/>
        <w:ind w:leftChars="0"/>
        <w:jc w:val="left"/>
        <w:rPr>
          <w:rFonts w:hint="eastAsia"/>
          <w:b w:val="0"/>
          <w:bCs/>
          <w:kern w:val="15"/>
          <w:sz w:val="24"/>
          <w:szCs w:val="24"/>
          <w:lang w:val="en-US" w:eastAsia="zh-CN"/>
        </w:rPr>
      </w:pPr>
    </w:p>
    <w:p>
      <w:pPr>
        <w:pStyle w:val="10"/>
        <w:spacing w:line="266" w:lineRule="exact"/>
        <w:ind w:left="0" w:leftChars="0" w:firstLine="0" w:firstLineChars="0"/>
        <w:jc w:val="left"/>
        <w:rPr>
          <w:rFonts w:hint="eastAsia"/>
          <w:b w:val="0"/>
          <w:bCs/>
          <w:kern w:val="15"/>
          <w:sz w:val="24"/>
          <w:szCs w:val="24"/>
          <w:lang w:val="en-US" w:eastAsia="zh-CN"/>
        </w:rPr>
      </w:pPr>
      <w:r>
        <w:rPr>
          <w:rFonts w:hint="eastAsia"/>
          <w:b w:val="0"/>
          <w:bCs/>
          <w:kern w:val="15"/>
          <w:sz w:val="24"/>
          <w:szCs w:val="24"/>
          <w:lang w:val="en-US" w:eastAsia="zh-CN"/>
        </w:rPr>
        <w:t>11.B     12.B     13.A     14.C     15.D     16.A     17.C     18.B     19.A     20.C</w:t>
      </w:r>
    </w:p>
    <w:p>
      <w:pPr>
        <w:pStyle w:val="4"/>
        <w:spacing w:before="6"/>
        <w:jc w:val="left"/>
        <w:rPr>
          <w:sz w:val="13"/>
        </w:rPr>
      </w:pPr>
    </w:p>
    <w:p>
      <w:pPr>
        <w:pStyle w:val="4"/>
        <w:spacing w:before="6"/>
        <w:jc w:val="left"/>
        <w:rPr>
          <w:sz w:val="13"/>
        </w:rPr>
      </w:pPr>
    </w:p>
    <w:p>
      <w:pPr>
        <w:pStyle w:val="4"/>
        <w:spacing w:before="6"/>
        <w:jc w:val="left"/>
        <w:rPr>
          <w:sz w:val="13"/>
        </w:rPr>
      </w:pPr>
    </w:p>
    <w:p>
      <w:pPr>
        <w:pStyle w:val="2"/>
        <w:tabs>
          <w:tab w:val="left" w:pos="3565"/>
        </w:tabs>
        <w:spacing w:before="71"/>
        <w:ind w:left="2135"/>
        <w:jc w:val="left"/>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jc w:val="left"/>
      </w:pPr>
    </w:p>
    <w:p>
      <w:pPr>
        <w:ind w:firstLine="3522" w:firstLineChars="1600"/>
        <w:jc w:val="left"/>
        <w:rPr>
          <w:b/>
          <w:bCs/>
        </w:rPr>
      </w:pPr>
      <w:r>
        <w:rPr>
          <w:b/>
          <w:bCs/>
        </w:rPr>
        <w:t>Part A</w:t>
      </w:r>
    </w:p>
    <w:p>
      <w:pPr>
        <w:ind w:firstLine="3520" w:firstLineChars="1600"/>
        <w:jc w:val="left"/>
      </w:pPr>
    </w:p>
    <w:tbl>
      <w:tblPr>
        <w:tblStyle w:val="6"/>
        <w:tblW w:w="730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964"/>
        <w:gridCol w:w="1477"/>
        <w:gridCol w:w="1110"/>
        <w:gridCol w:w="13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spacing w:line="266" w:lineRule="exact"/>
              <w:ind w:left="50" w:leftChars="0" w:right="0" w:rightChars="0"/>
              <w:jc w:val="left"/>
              <w:rPr>
                <w:b/>
                <w:sz w:val="24"/>
              </w:rPr>
            </w:pPr>
            <w:r>
              <w:rPr>
                <w:b/>
                <w:sz w:val="24"/>
              </w:rPr>
              <w:t>Text 1</w:t>
            </w:r>
          </w:p>
        </w:tc>
        <w:tc>
          <w:tcPr>
            <w:tcW w:w="964" w:type="dxa"/>
            <w:vAlign w:val="top"/>
          </w:tcPr>
          <w:p>
            <w:pPr>
              <w:pStyle w:val="10"/>
              <w:spacing w:line="266" w:lineRule="exact"/>
              <w:ind w:left="180" w:leftChars="0" w:right="0" w:rightChars="0"/>
              <w:jc w:val="left"/>
              <w:rPr>
                <w:sz w:val="24"/>
              </w:rPr>
            </w:pPr>
            <w:r>
              <w:rPr>
                <w:sz w:val="24"/>
              </w:rPr>
              <w:t>21~25</w:t>
            </w:r>
          </w:p>
        </w:tc>
        <w:tc>
          <w:tcPr>
            <w:tcW w:w="1477" w:type="dxa"/>
            <w:vAlign w:val="top"/>
          </w:tcPr>
          <w:p>
            <w:pPr>
              <w:pStyle w:val="10"/>
              <w:spacing w:line="266" w:lineRule="exact"/>
              <w:ind w:left="185" w:leftChars="0" w:right="0" w:rightChars="0"/>
              <w:jc w:val="left"/>
              <w:rPr>
                <w:sz w:val="24"/>
              </w:rPr>
            </w:pPr>
            <w:r>
              <w:rPr>
                <w:rFonts w:ascii="Times New Roman" w:hAnsi="Times New Roman" w:cs="Times New Roman"/>
                <w:sz w:val="24"/>
                <w:szCs w:val="24"/>
              </w:rPr>
              <w:t>D C A D B</w:t>
            </w:r>
          </w:p>
        </w:tc>
        <w:tc>
          <w:tcPr>
            <w:tcW w:w="1110" w:type="dxa"/>
            <w:vAlign w:val="top"/>
          </w:tcPr>
          <w:p>
            <w:pPr>
              <w:pStyle w:val="10"/>
              <w:spacing w:line="266" w:lineRule="exact"/>
              <w:ind w:left="128" w:leftChars="0" w:right="170" w:rightChars="0"/>
              <w:jc w:val="left"/>
              <w:rPr>
                <w:b/>
                <w:sz w:val="24"/>
              </w:rPr>
            </w:pPr>
            <w:r>
              <w:rPr>
                <w:b/>
                <w:sz w:val="24"/>
              </w:rPr>
              <w:t>Text 2</w:t>
            </w:r>
          </w:p>
        </w:tc>
        <w:tc>
          <w:tcPr>
            <w:tcW w:w="1380" w:type="dxa"/>
            <w:vAlign w:val="top"/>
          </w:tcPr>
          <w:p>
            <w:pPr>
              <w:pStyle w:val="10"/>
              <w:spacing w:line="266" w:lineRule="exact"/>
              <w:ind w:left="154" w:leftChars="0" w:right="140" w:rightChars="0"/>
              <w:jc w:val="left"/>
              <w:rPr>
                <w:sz w:val="24"/>
              </w:rPr>
            </w:pPr>
            <w:r>
              <w:rPr>
                <w:sz w:val="24"/>
              </w:rPr>
              <w:t>26~30</w:t>
            </w:r>
          </w:p>
        </w:tc>
        <w:tc>
          <w:tcPr>
            <w:tcW w:w="1515" w:type="dxa"/>
            <w:vAlign w:val="top"/>
          </w:tcPr>
          <w:p>
            <w:pPr>
              <w:pStyle w:val="10"/>
              <w:spacing w:line="266" w:lineRule="exact"/>
              <w:ind w:left="128" w:leftChars="0" w:right="46" w:rightChars="0"/>
              <w:jc w:val="left"/>
              <w:rPr>
                <w:sz w:val="24"/>
              </w:rPr>
            </w:pPr>
            <w:r>
              <w:rPr>
                <w:rFonts w:ascii="Times New Roman" w:hAnsi="Times New Roman" w:cs="Times New Roman"/>
                <w:sz w:val="24"/>
                <w:szCs w:val="24"/>
              </w:rPr>
              <w:t>D A B C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spacing w:before="91"/>
              <w:ind w:left="50" w:leftChars="0" w:right="0" w:rightChars="0"/>
              <w:jc w:val="left"/>
              <w:rPr>
                <w:b/>
                <w:sz w:val="24"/>
              </w:rPr>
            </w:pPr>
            <w:r>
              <w:rPr>
                <w:b/>
                <w:sz w:val="24"/>
              </w:rPr>
              <w:t>Text 3</w:t>
            </w:r>
          </w:p>
        </w:tc>
        <w:tc>
          <w:tcPr>
            <w:tcW w:w="964" w:type="dxa"/>
            <w:vAlign w:val="top"/>
          </w:tcPr>
          <w:p>
            <w:pPr>
              <w:pStyle w:val="10"/>
              <w:spacing w:before="91"/>
              <w:ind w:left="180" w:leftChars="0" w:right="0" w:rightChars="0"/>
              <w:jc w:val="left"/>
              <w:rPr>
                <w:sz w:val="24"/>
              </w:rPr>
            </w:pPr>
            <w:r>
              <w:rPr>
                <w:sz w:val="24"/>
              </w:rPr>
              <w:t>31~35</w:t>
            </w:r>
          </w:p>
        </w:tc>
        <w:tc>
          <w:tcPr>
            <w:tcW w:w="1477" w:type="dxa"/>
            <w:vAlign w:val="top"/>
          </w:tcPr>
          <w:p>
            <w:pPr>
              <w:pStyle w:val="10"/>
              <w:spacing w:before="91"/>
              <w:ind w:left="173" w:leftChars="0" w:right="0" w:rightChars="0"/>
              <w:jc w:val="left"/>
              <w:rPr>
                <w:sz w:val="24"/>
              </w:rPr>
            </w:pPr>
            <w:r>
              <w:rPr>
                <w:rFonts w:ascii="Times New Roman" w:hAnsi="Times New Roman" w:cs="Times New Roman"/>
                <w:sz w:val="24"/>
                <w:szCs w:val="24"/>
              </w:rPr>
              <w:t>B C D D B</w:t>
            </w:r>
          </w:p>
        </w:tc>
        <w:tc>
          <w:tcPr>
            <w:tcW w:w="1110" w:type="dxa"/>
            <w:vAlign w:val="top"/>
          </w:tcPr>
          <w:p>
            <w:pPr>
              <w:pStyle w:val="10"/>
              <w:spacing w:before="91"/>
              <w:ind w:left="128" w:leftChars="0" w:right="185" w:rightChars="0"/>
              <w:jc w:val="left"/>
              <w:rPr>
                <w:b/>
                <w:sz w:val="24"/>
              </w:rPr>
            </w:pPr>
            <w:r>
              <w:rPr>
                <w:b/>
                <w:sz w:val="24"/>
              </w:rPr>
              <w:t>Text 4</w:t>
            </w:r>
          </w:p>
        </w:tc>
        <w:tc>
          <w:tcPr>
            <w:tcW w:w="1380" w:type="dxa"/>
            <w:vAlign w:val="top"/>
          </w:tcPr>
          <w:p>
            <w:pPr>
              <w:pStyle w:val="10"/>
              <w:spacing w:before="91"/>
              <w:ind w:left="141" w:leftChars="0" w:right="152" w:rightChars="0"/>
              <w:jc w:val="left"/>
              <w:rPr>
                <w:sz w:val="24"/>
              </w:rPr>
            </w:pPr>
            <w:r>
              <w:rPr>
                <w:sz w:val="24"/>
              </w:rPr>
              <w:t>36~40</w:t>
            </w:r>
          </w:p>
        </w:tc>
        <w:tc>
          <w:tcPr>
            <w:tcW w:w="1515" w:type="dxa"/>
            <w:vAlign w:val="top"/>
          </w:tcPr>
          <w:p>
            <w:pPr>
              <w:pStyle w:val="10"/>
              <w:spacing w:before="91"/>
              <w:ind w:left="128" w:leftChars="0" w:right="47" w:rightChars="0"/>
              <w:jc w:val="left"/>
              <w:rPr>
                <w:sz w:val="24"/>
              </w:rPr>
            </w:pPr>
            <w:r>
              <w:rPr>
                <w:rFonts w:ascii="Times New Roman" w:hAnsi="Times New Roman" w:cs="Times New Roman"/>
                <w:sz w:val="24"/>
                <w:szCs w:val="24"/>
              </w:rPr>
              <w:t>B A A C D</w:t>
            </w:r>
          </w:p>
        </w:tc>
      </w:tr>
    </w:tbl>
    <w:p>
      <w:pPr>
        <w:pStyle w:val="4"/>
        <w:spacing w:before="6"/>
        <w:ind w:firstLine="1701" w:firstLineChars="1000"/>
        <w:jc w:val="left"/>
        <w:rPr>
          <w:b/>
          <w:bCs/>
          <w:spacing w:val="20"/>
          <w:sz w:val="13"/>
        </w:rPr>
      </w:pPr>
    </w:p>
    <w:p>
      <w:pPr>
        <w:pStyle w:val="4"/>
        <w:spacing w:before="6"/>
        <w:ind w:firstLine="1701" w:firstLineChars="1000"/>
        <w:jc w:val="left"/>
        <w:rPr>
          <w:b/>
          <w:bCs/>
          <w:spacing w:val="20"/>
          <w:sz w:val="13"/>
        </w:rPr>
      </w:pPr>
    </w:p>
    <w:p>
      <w:pPr>
        <w:pStyle w:val="4"/>
        <w:spacing w:before="6"/>
        <w:ind w:firstLine="1701" w:firstLineChars="1000"/>
        <w:jc w:val="left"/>
        <w:rPr>
          <w:b/>
          <w:bCs/>
          <w:spacing w:val="20"/>
          <w:sz w:val="13"/>
        </w:rPr>
      </w:pPr>
    </w:p>
    <w:p>
      <w:pPr>
        <w:pStyle w:val="4"/>
        <w:spacing w:before="6"/>
        <w:ind w:firstLine="3452" w:firstLineChars="1500"/>
        <w:jc w:val="left"/>
        <w:rPr>
          <w:b/>
          <w:bCs/>
        </w:rPr>
      </w:pPr>
      <w:r>
        <w:rPr>
          <w:b/>
          <w:bCs/>
        </w:rPr>
        <w:t>Part B</w:t>
      </w:r>
    </w:p>
    <w:p>
      <w:pPr>
        <w:pStyle w:val="4"/>
        <w:spacing w:before="6"/>
        <w:ind w:firstLine="2300" w:firstLineChars="1000"/>
        <w:jc w:val="left"/>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kern w:val="15"/>
          <w:sz w:val="24"/>
          <w:szCs w:val="24"/>
          <w:lang w:val="en-US" w:eastAsia="zh-CN" w:bidi="ar-SA"/>
        </w:rPr>
        <w:t>41.E    42.G    43.A   44.B   45.D</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0" w:rightChars="0" w:firstLine="3302" w:firstLineChars="1500"/>
        <w:jc w:val="left"/>
        <w:textAlignment w:val="auto"/>
        <w:rPr>
          <w:rFonts w:hint="eastAsia" w:ascii="Times New Roman" w:hAnsi="Times New Roman" w:eastAsia="Times New Roman" w:cs="Times New Roman"/>
          <w:b/>
          <w:bCs/>
          <w:kern w:val="15"/>
          <w:sz w:val="24"/>
          <w:szCs w:val="24"/>
          <w:lang w:val="en-US" w:eastAsia="zh-CN" w:bidi="ar-SA"/>
        </w:rPr>
      </w:pPr>
      <w:r>
        <w:rPr>
          <w:b/>
          <w:bCs/>
        </w:rPr>
        <w:t>Part C</w:t>
      </w:r>
    </w:p>
    <w:p>
      <w:pPr>
        <w:bidi w:val="0"/>
        <w:ind w:right="1140" w:rightChars="518"/>
        <w:rPr>
          <w:rFonts w:hint="eastAsia"/>
          <w:lang w:val="en-US" w:eastAsia="zh-CN"/>
        </w:rPr>
      </w:pPr>
      <w:r>
        <w:rPr>
          <w:rFonts w:hint="eastAsia"/>
          <w:lang w:val="en-US" w:eastAsia="zh-CN"/>
        </w:rPr>
        <w:t>46.  他出生时，欧洲正见证着宗教剧的消亡，以及在古典悲剧和喜剧启发之下新型戏剧形式的诞生。</w:t>
      </w:r>
    </w:p>
    <w:p>
      <w:pPr>
        <w:bidi w:val="0"/>
        <w:ind w:right="1140" w:rightChars="518"/>
        <w:rPr>
          <w:rFonts w:hint="eastAsia"/>
          <w:lang w:val="en-US" w:eastAsia="zh-CN"/>
        </w:rPr>
      </w:pPr>
    </w:p>
    <w:p>
      <w:pPr>
        <w:numPr>
          <w:ilvl w:val="0"/>
          <w:numId w:val="6"/>
        </w:numPr>
        <w:bidi w:val="0"/>
        <w:ind w:right="1140" w:rightChars="518"/>
        <w:jc w:val="both"/>
        <w:rPr>
          <w:rFonts w:hint="eastAsia"/>
          <w:lang w:val="en-US" w:eastAsia="zh-CN"/>
        </w:rPr>
      </w:pPr>
      <w:r>
        <w:rPr>
          <w:rFonts w:hint="eastAsia"/>
          <w:lang w:val="en-US" w:eastAsia="zh-CN"/>
        </w:rPr>
        <w:t>凡是文法学校的学童就不会不知道，戏剧这种文学形式曾给希腊和罗马带来辉煌，或也将为英国带来荣耀。</w:t>
      </w:r>
    </w:p>
    <w:p>
      <w:pPr>
        <w:bidi w:val="0"/>
        <w:ind w:right="1140" w:rightChars="518"/>
        <w:rPr>
          <w:rFonts w:hint="eastAsia"/>
          <w:lang w:val="en-US" w:eastAsia="zh-CN"/>
        </w:rPr>
      </w:pPr>
    </w:p>
    <w:p>
      <w:pPr>
        <w:numPr>
          <w:ilvl w:val="0"/>
          <w:numId w:val="6"/>
        </w:numPr>
        <w:bidi w:val="0"/>
        <w:ind w:left="0" w:leftChars="0" w:right="1140" w:rightChars="518" w:firstLine="0" w:firstLineChars="0"/>
        <w:rPr>
          <w:rFonts w:hint="eastAsia"/>
          <w:lang w:val="en-US" w:eastAsia="zh-CN"/>
        </w:rPr>
      </w:pPr>
      <w:r>
        <w:rPr>
          <w:rFonts w:hint="eastAsia"/>
          <w:lang w:val="en-US" w:eastAsia="zh-CN"/>
        </w:rPr>
        <w:t>但是专业剧团在他们的固定剧场里蓬勃发是，而大学里有文学抱负的人们迅速转向这些剧场，视其为一种谋生手段。</w:t>
      </w:r>
    </w:p>
    <w:p>
      <w:pPr>
        <w:bidi w:val="0"/>
        <w:ind w:right="1140" w:rightChars="518"/>
        <w:rPr>
          <w:rFonts w:hint="eastAsia"/>
          <w:lang w:val="en-US" w:eastAsia="zh-CN"/>
        </w:rPr>
      </w:pPr>
    </w:p>
    <w:p>
      <w:pPr>
        <w:numPr>
          <w:ilvl w:val="0"/>
          <w:numId w:val="6"/>
        </w:numPr>
        <w:bidi w:val="0"/>
        <w:ind w:left="0" w:leftChars="0" w:right="1140" w:rightChars="518" w:firstLine="0" w:firstLineChars="0"/>
        <w:rPr>
          <w:rFonts w:hint="eastAsia"/>
          <w:lang w:val="en-US" w:eastAsia="zh-CN"/>
        </w:rPr>
      </w:pPr>
      <w:r>
        <w:rPr>
          <w:rFonts w:hint="eastAsia"/>
          <w:lang w:val="en-US" w:eastAsia="zh-CN"/>
        </w:rPr>
        <w:t>一种本土的文学戏剧已然形成。它与公共剧场的联盟已然建立，它的伟大传统中至少有一部分也已然开启。</w:t>
      </w:r>
    </w:p>
    <w:p>
      <w:pPr>
        <w:bidi w:val="0"/>
        <w:ind w:right="1140" w:rightChars="518"/>
        <w:rPr>
          <w:rFonts w:hint="eastAsia"/>
          <w:lang w:val="en-US" w:eastAsia="zh-CN"/>
        </w:rPr>
      </w:pPr>
    </w:p>
    <w:p>
      <w:pPr>
        <w:numPr>
          <w:ilvl w:val="0"/>
          <w:numId w:val="6"/>
        </w:numPr>
        <w:bidi w:val="0"/>
        <w:ind w:left="0" w:leftChars="0" w:right="1140" w:rightChars="518" w:firstLine="0" w:firstLineChars="0"/>
        <w:rPr>
          <w:rFonts w:hint="eastAsia"/>
          <w:lang w:val="en-US" w:eastAsia="zh-CN"/>
        </w:rPr>
      </w:pPr>
      <w:r>
        <w:rPr>
          <w:rFonts w:hint="eastAsia"/>
          <w:lang w:val="en-US" w:eastAsia="zh-CN"/>
        </w:rPr>
        <w:t>要明白当时的戏剧活动是何等繁荣，我们还必须记住，大量剧作都已散失，恐怕没有哪位知名作家的全部作品幸存至今。</w:t>
      </w:r>
    </w:p>
    <w:p>
      <w:pPr>
        <w:bidi w:val="0"/>
      </w:pPr>
    </w:p>
    <w:p>
      <w:pPr>
        <w:pStyle w:val="2"/>
        <w:tabs>
          <w:tab w:val="left" w:pos="0"/>
        </w:tabs>
        <w:spacing w:before="69"/>
        <w:ind w:left="0" w:leftChars="0" w:right="1140" w:rightChars="0" w:firstLine="260" w:firstLineChars="100"/>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bidi w:val="0"/>
        <w:rPr>
          <w:rFonts w:hint="default"/>
          <w:lang w:val="en-US" w:eastAsia="zh-CN"/>
        </w:rPr>
      </w:pPr>
      <w:r>
        <w:rPr>
          <w:rFonts w:hint="eastAsia"/>
          <w:lang w:val="en-US" w:eastAsia="zh-CN"/>
        </w:rPr>
        <w:t>51、52 略</w:t>
      </w:r>
    </w:p>
    <w:p>
      <w:pPr>
        <w:tabs>
          <w:tab w:val="left" w:pos="4347"/>
          <w:tab w:val="left" w:pos="4979"/>
        </w:tabs>
        <w:spacing w:before="76"/>
        <w:ind w:left="2564" w:right="1140" w:rightChars="518" w:firstLine="0"/>
        <w:jc w:val="left"/>
        <w:rPr>
          <w:rFonts w:hint="eastAsia" w:ascii="宋体" w:eastAsia="宋体"/>
          <w:sz w:val="21"/>
        </w:rPr>
      </w:pPr>
    </w:p>
    <w:sectPr>
      <w:pgSz w:w="10720" w:h="14970"/>
      <w:pgMar w:top="1120" w:right="0" w:bottom="580" w:left="1220" w:header="680" w:footer="3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bookmarkStart w:id="0" w:name="_GoBack"/>
    <w:bookmarkEnd w:id="0"/>
    <w:r>
      <w:rPr>
        <w:sz w:val="20"/>
      </w:rPr>
      <w:pict>
        <v:shape id="_x0000_s2053" o:spid="_x0000_s2053" o:spt="202" type="#_x0000_t202" style="position:absolute;left:0pt;margin-left:232.1pt;margin-top:-23.75pt;height:144pt;width:144pt;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rFonts w:hint="eastAsia" w:eastAsia="宋体"/>
        <w:sz w:val="20"/>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26751"/>
    <w:multiLevelType w:val="singleLevel"/>
    <w:tmpl w:val="82026751"/>
    <w:lvl w:ilvl="0" w:tentative="0">
      <w:start w:val="47"/>
      <w:numFmt w:val="decimal"/>
      <w:suff w:val="space"/>
      <w:lvlText w:val="%1."/>
      <w:lvlJc w:val="left"/>
    </w:lvl>
  </w:abstractNum>
  <w:abstractNum w:abstractNumId="1">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b/>
        <w:bCs/>
        <w:w w:val="100"/>
        <w:sz w:val="23"/>
        <w:szCs w:val="23"/>
      </w:rPr>
    </w:lvl>
    <w:lvl w:ilvl="1" w:tentative="0">
      <w:start w:val="1"/>
      <w:numFmt w:val="decimal"/>
      <w:lvlText w:val="%2)"/>
      <w:lvlJc w:val="left"/>
      <w:pPr>
        <w:ind w:left="992"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1944" w:hanging="250"/>
      </w:pPr>
      <w:rPr>
        <w:rFonts w:hint="default"/>
      </w:rPr>
    </w:lvl>
    <w:lvl w:ilvl="3" w:tentative="0">
      <w:start w:val="0"/>
      <w:numFmt w:val="bullet"/>
      <w:lvlText w:val="•"/>
      <w:lvlJc w:val="left"/>
      <w:pPr>
        <w:ind w:left="2888" w:hanging="250"/>
      </w:pPr>
      <w:rPr>
        <w:rFonts w:hint="default"/>
      </w:rPr>
    </w:lvl>
    <w:lvl w:ilvl="4" w:tentative="0">
      <w:start w:val="0"/>
      <w:numFmt w:val="bullet"/>
      <w:lvlText w:val="•"/>
      <w:lvlJc w:val="left"/>
      <w:pPr>
        <w:ind w:left="3832" w:hanging="250"/>
      </w:pPr>
      <w:rPr>
        <w:rFonts w:hint="default"/>
      </w:rPr>
    </w:lvl>
    <w:lvl w:ilvl="5" w:tentative="0">
      <w:start w:val="0"/>
      <w:numFmt w:val="bullet"/>
      <w:lvlText w:val="•"/>
      <w:lvlJc w:val="left"/>
      <w:pPr>
        <w:ind w:left="4776" w:hanging="250"/>
      </w:pPr>
      <w:rPr>
        <w:rFonts w:hint="default"/>
      </w:rPr>
    </w:lvl>
    <w:lvl w:ilvl="6" w:tentative="0">
      <w:start w:val="0"/>
      <w:numFmt w:val="bullet"/>
      <w:lvlText w:val="•"/>
      <w:lvlJc w:val="left"/>
      <w:pPr>
        <w:ind w:left="5720" w:hanging="250"/>
      </w:pPr>
      <w:rPr>
        <w:rFonts w:hint="default"/>
      </w:rPr>
    </w:lvl>
    <w:lvl w:ilvl="7" w:tentative="0">
      <w:start w:val="0"/>
      <w:numFmt w:val="bullet"/>
      <w:lvlText w:val="•"/>
      <w:lvlJc w:val="left"/>
      <w:pPr>
        <w:ind w:left="6664" w:hanging="250"/>
      </w:pPr>
      <w:rPr>
        <w:rFonts w:hint="default"/>
      </w:rPr>
    </w:lvl>
    <w:lvl w:ilvl="8" w:tentative="0">
      <w:start w:val="0"/>
      <w:numFmt w:val="bullet"/>
      <w:lvlText w:val="•"/>
      <w:lvlJc w:val="left"/>
      <w:pPr>
        <w:ind w:left="7608" w:hanging="250"/>
      </w:pPr>
      <w:rPr>
        <w:rFonts w:hint="default"/>
      </w:rPr>
    </w:lvl>
  </w:abstractNum>
  <w:abstractNum w:abstractNumId="2">
    <w:nsid w:val="BF205925"/>
    <w:multiLevelType w:val="multilevel"/>
    <w:tmpl w:val="BF205925"/>
    <w:lvl w:ilvl="0" w:tentative="0">
      <w:start w:val="1"/>
      <w:numFmt w:val="upperLetter"/>
      <w:lvlText w:val="[%1]"/>
      <w:lvlJc w:val="left"/>
      <w:pPr>
        <w:ind w:left="582" w:hanging="423"/>
        <w:jc w:val="left"/>
      </w:pPr>
      <w:rPr>
        <w:rFonts w:hint="default" w:ascii="Times New Roman" w:hAnsi="Times New Roman" w:eastAsia="Times New Roman" w:cs="Times New Roman"/>
        <w:spacing w:val="-26"/>
        <w:w w:val="100"/>
        <w:sz w:val="23"/>
        <w:szCs w:val="23"/>
      </w:rPr>
    </w:lvl>
    <w:lvl w:ilvl="1" w:tentative="0">
      <w:start w:val="0"/>
      <w:numFmt w:val="bullet"/>
      <w:lvlText w:val="•"/>
      <w:lvlJc w:val="left"/>
      <w:pPr>
        <w:ind w:left="1471" w:hanging="423"/>
      </w:pPr>
      <w:rPr>
        <w:rFonts w:hint="default"/>
      </w:rPr>
    </w:lvl>
    <w:lvl w:ilvl="2" w:tentative="0">
      <w:start w:val="0"/>
      <w:numFmt w:val="bullet"/>
      <w:lvlText w:val="•"/>
      <w:lvlJc w:val="left"/>
      <w:pPr>
        <w:ind w:left="2363" w:hanging="423"/>
      </w:pPr>
      <w:rPr>
        <w:rFonts w:hint="default"/>
      </w:rPr>
    </w:lvl>
    <w:lvl w:ilvl="3" w:tentative="0">
      <w:start w:val="0"/>
      <w:numFmt w:val="bullet"/>
      <w:lvlText w:val="•"/>
      <w:lvlJc w:val="left"/>
      <w:pPr>
        <w:ind w:left="3254" w:hanging="423"/>
      </w:pPr>
      <w:rPr>
        <w:rFonts w:hint="default"/>
      </w:rPr>
    </w:lvl>
    <w:lvl w:ilvl="4" w:tentative="0">
      <w:start w:val="0"/>
      <w:numFmt w:val="bullet"/>
      <w:lvlText w:val="•"/>
      <w:lvlJc w:val="left"/>
      <w:pPr>
        <w:ind w:left="4146" w:hanging="423"/>
      </w:pPr>
      <w:rPr>
        <w:rFonts w:hint="default"/>
      </w:rPr>
    </w:lvl>
    <w:lvl w:ilvl="5" w:tentative="0">
      <w:start w:val="0"/>
      <w:numFmt w:val="bullet"/>
      <w:lvlText w:val="•"/>
      <w:lvlJc w:val="left"/>
      <w:pPr>
        <w:ind w:left="5038" w:hanging="423"/>
      </w:pPr>
      <w:rPr>
        <w:rFonts w:hint="default"/>
      </w:rPr>
    </w:lvl>
    <w:lvl w:ilvl="6" w:tentative="0">
      <w:start w:val="0"/>
      <w:numFmt w:val="bullet"/>
      <w:lvlText w:val="•"/>
      <w:lvlJc w:val="left"/>
      <w:pPr>
        <w:ind w:left="5929" w:hanging="423"/>
      </w:pPr>
      <w:rPr>
        <w:rFonts w:hint="default"/>
      </w:rPr>
    </w:lvl>
    <w:lvl w:ilvl="7" w:tentative="0">
      <w:start w:val="0"/>
      <w:numFmt w:val="bullet"/>
      <w:lvlText w:val="•"/>
      <w:lvlJc w:val="left"/>
      <w:pPr>
        <w:ind w:left="6821" w:hanging="423"/>
      </w:pPr>
      <w:rPr>
        <w:rFonts w:hint="default"/>
      </w:rPr>
    </w:lvl>
    <w:lvl w:ilvl="8" w:tentative="0">
      <w:start w:val="0"/>
      <w:numFmt w:val="bullet"/>
      <w:lvlText w:val="•"/>
      <w:lvlJc w:val="left"/>
      <w:pPr>
        <w:ind w:left="7712" w:hanging="423"/>
      </w:pPr>
      <w:rPr>
        <w:rFonts w:hint="default"/>
      </w:rPr>
    </w:lvl>
  </w:abstractNum>
  <w:abstractNum w:abstractNumId="3">
    <w:nsid w:val="CF092B84"/>
    <w:multiLevelType w:val="multilevel"/>
    <w:tmpl w:val="CF092B84"/>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2" w:hanging="228"/>
      </w:pPr>
      <w:rPr>
        <w:rFonts w:hint="default"/>
      </w:rPr>
    </w:lvl>
    <w:lvl w:ilvl="2" w:tentative="0">
      <w:start w:val="0"/>
      <w:numFmt w:val="bullet"/>
      <w:lvlText w:val="•"/>
      <w:lvlJc w:val="left"/>
      <w:pPr>
        <w:ind w:left="725" w:hanging="228"/>
      </w:pPr>
      <w:rPr>
        <w:rFonts w:hint="default"/>
      </w:rPr>
    </w:lvl>
    <w:lvl w:ilvl="3" w:tentative="0">
      <w:start w:val="0"/>
      <w:numFmt w:val="bullet"/>
      <w:lvlText w:val="•"/>
      <w:lvlJc w:val="left"/>
      <w:pPr>
        <w:ind w:left="888" w:hanging="228"/>
      </w:pPr>
      <w:rPr>
        <w:rFonts w:hint="default"/>
      </w:rPr>
    </w:lvl>
    <w:lvl w:ilvl="4" w:tentative="0">
      <w:start w:val="0"/>
      <w:numFmt w:val="bullet"/>
      <w:lvlText w:val="•"/>
      <w:lvlJc w:val="left"/>
      <w:pPr>
        <w:ind w:left="1051" w:hanging="228"/>
      </w:pPr>
      <w:rPr>
        <w:rFonts w:hint="default"/>
      </w:rPr>
    </w:lvl>
    <w:lvl w:ilvl="5" w:tentative="0">
      <w:start w:val="0"/>
      <w:numFmt w:val="bullet"/>
      <w:lvlText w:val="•"/>
      <w:lvlJc w:val="left"/>
      <w:pPr>
        <w:ind w:left="1214" w:hanging="228"/>
      </w:pPr>
      <w:rPr>
        <w:rFonts w:hint="default"/>
      </w:rPr>
    </w:lvl>
    <w:lvl w:ilvl="6" w:tentative="0">
      <w:start w:val="0"/>
      <w:numFmt w:val="bullet"/>
      <w:lvlText w:val="•"/>
      <w:lvlJc w:val="left"/>
      <w:pPr>
        <w:ind w:left="1377" w:hanging="228"/>
      </w:pPr>
      <w:rPr>
        <w:rFonts w:hint="default"/>
      </w:rPr>
    </w:lvl>
    <w:lvl w:ilvl="7" w:tentative="0">
      <w:start w:val="0"/>
      <w:numFmt w:val="bullet"/>
      <w:lvlText w:val="•"/>
      <w:lvlJc w:val="left"/>
      <w:pPr>
        <w:ind w:left="1540" w:hanging="228"/>
      </w:pPr>
      <w:rPr>
        <w:rFonts w:hint="default"/>
      </w:rPr>
    </w:lvl>
    <w:lvl w:ilvl="8" w:tentative="0">
      <w:start w:val="0"/>
      <w:numFmt w:val="bullet"/>
      <w:lvlText w:val="•"/>
      <w:lvlJc w:val="left"/>
      <w:pPr>
        <w:ind w:left="1703" w:hanging="228"/>
      </w:pPr>
      <w:rPr>
        <w:rFonts w:hint="default"/>
      </w:rPr>
    </w:lvl>
  </w:abstractNum>
  <w:abstractNum w:abstractNumId="4">
    <w:nsid w:val="0053208E"/>
    <w:multiLevelType w:val="multilevel"/>
    <w:tmpl w:val="0053208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5">
    <w:nsid w:val="59ADCABA"/>
    <w:multiLevelType w:val="multilevel"/>
    <w:tmpl w:val="59ADCABA"/>
    <w:lvl w:ilvl="0" w:tentative="0">
      <w:start w:val="21"/>
      <w:numFmt w:val="decimal"/>
      <w:lvlText w:val="%1."/>
      <w:lvlJc w:val="left"/>
      <w:pPr>
        <w:ind w:left="623" w:hanging="339"/>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880" w:hanging="377"/>
      </w:pPr>
      <w:rPr>
        <w:rFonts w:hint="default"/>
      </w:rPr>
    </w:lvl>
    <w:lvl w:ilvl="3" w:tentative="0">
      <w:start w:val="0"/>
      <w:numFmt w:val="bullet"/>
      <w:lvlText w:val="•"/>
      <w:lvlJc w:val="left"/>
      <w:pPr>
        <w:ind w:left="960" w:hanging="377"/>
      </w:pPr>
      <w:rPr>
        <w:rFonts w:hint="default"/>
      </w:rPr>
    </w:lvl>
    <w:lvl w:ilvl="4" w:tentative="0">
      <w:start w:val="0"/>
      <w:numFmt w:val="bullet"/>
      <w:lvlText w:val="•"/>
      <w:lvlJc w:val="left"/>
      <w:pPr>
        <w:ind w:left="2179" w:hanging="377"/>
      </w:pPr>
      <w:rPr>
        <w:rFonts w:hint="default"/>
      </w:rPr>
    </w:lvl>
    <w:lvl w:ilvl="5" w:tentative="0">
      <w:start w:val="0"/>
      <w:numFmt w:val="bullet"/>
      <w:lvlText w:val="•"/>
      <w:lvlJc w:val="left"/>
      <w:pPr>
        <w:ind w:left="3398" w:hanging="377"/>
      </w:pPr>
      <w:rPr>
        <w:rFonts w:hint="default"/>
      </w:rPr>
    </w:lvl>
    <w:lvl w:ilvl="6" w:tentative="0">
      <w:start w:val="0"/>
      <w:numFmt w:val="bullet"/>
      <w:lvlText w:val="•"/>
      <w:lvlJc w:val="left"/>
      <w:pPr>
        <w:ind w:left="4618" w:hanging="377"/>
      </w:pPr>
      <w:rPr>
        <w:rFonts w:hint="default"/>
      </w:rPr>
    </w:lvl>
    <w:lvl w:ilvl="7" w:tentative="0">
      <w:start w:val="0"/>
      <w:numFmt w:val="bullet"/>
      <w:lvlText w:val="•"/>
      <w:lvlJc w:val="left"/>
      <w:pPr>
        <w:ind w:left="5837" w:hanging="377"/>
      </w:pPr>
      <w:rPr>
        <w:rFonts w:hint="default"/>
      </w:rPr>
    </w:lvl>
    <w:lvl w:ilvl="8" w:tentative="0">
      <w:start w:val="0"/>
      <w:numFmt w:val="bullet"/>
      <w:lvlText w:val="•"/>
      <w:lvlJc w:val="left"/>
      <w:pPr>
        <w:ind w:left="7057" w:hanging="377"/>
      </w:pPr>
      <w:rPr>
        <w:rFont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0E9F0625"/>
    <w:rsid w:val="1CBC4EB2"/>
    <w:rsid w:val="53AF29F9"/>
    <w:rsid w:val="67624831"/>
    <w:rsid w:val="6DC74588"/>
    <w:rsid w:val="75CA3C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1"/>
      <w:ind w:left="1775"/>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118"/>
      <w:ind w:left="169"/>
      <w:outlineLvl w:val="2"/>
    </w:pPr>
    <w:rPr>
      <w:rFonts w:ascii="Times New Roman" w:hAnsi="Times New Roman" w:eastAsia="Times New Roman" w:cs="Times New Roman"/>
      <w:b/>
      <w:bCs/>
      <w:sz w:val="23"/>
      <w:szCs w:val="23"/>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uiPriority w:val="0"/>
    <w:pPr>
      <w:tabs>
        <w:tab w:val="center" w:pos="4153"/>
        <w:tab w:val="right" w:pos="8306"/>
      </w:tabs>
      <w:snapToGrid w:val="0"/>
      <w:jc w:val="left"/>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36"/>
      <w:ind w:left="877" w:hanging="365"/>
    </w:pPr>
    <w:rPr>
      <w:rFonts w:ascii="Times New Roman" w:hAnsi="Times New Roman" w:eastAsia="Times New Roman" w:cs="Times New Roman"/>
    </w:rPr>
  </w:style>
  <w:style w:type="paragraph" w:customStyle="1" w:styleId="10">
    <w:name w:val="Table Paragraph"/>
    <w:basedOn w:val="1"/>
    <w:qFormat/>
    <w:uiPriority w:val="1"/>
    <w:pPr>
      <w:spacing w:before="82"/>
      <w:ind w:left="120"/>
    </w:pPr>
    <w:rPr>
      <w:rFonts w:ascii="Times New Roman" w:hAnsi="Times New Roman" w:eastAsia="Times New Roman" w:cs="Times New Roman"/>
    </w:rPr>
  </w:style>
  <w:style w:type="paragraph" w:customStyle="1" w:styleId="11">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3" textRotate="1"/>
    <customShpInfo spid="_x0000_s1026"/>
    <customShpInfo spid="_x0000_s1053"/>
    <customShpInfo spid="_x0000_s1054"/>
    <customShpInfo spid="_x0000_s1055"/>
    <customShpInfo spid="_x0000_s1056"/>
    <customShpInfo spid="_x0000_s1057"/>
    <customShpInfo spid="_x0000_s1058"/>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4667</Words>
  <Characters>21229</Characters>
  <TotalTime>6</TotalTime>
  <ScaleCrop>false</ScaleCrop>
  <LinksUpToDate>false</LinksUpToDate>
  <CharactersWithSpaces>25272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2019-10-12T16:18:00Z</dcterms:created>
  <dc:creator>User</dc:creator>
  <cp:lastModifiedBy>智慧果</cp:lastModifiedBy>
  <dcterms:modified xsi:type="dcterms:W3CDTF">2023-03-20T09:22:22Z</dcterms:modified>
  <dc:title>Section Ⅰ Use of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WPS Office</vt:lpwstr>
  </property>
  <property fmtid="{D5CDD505-2E9C-101B-9397-08002B2CF9AE}" pid="4" name="LastSaved">
    <vt:filetime>2019-10-12T00:00:00Z</vt:filetime>
  </property>
  <property fmtid="{D5CDD505-2E9C-101B-9397-08002B2CF9AE}" pid="5" name="KSOProductBuildVer">
    <vt:lpwstr>2052-11.1.0.13703</vt:lpwstr>
  </property>
  <property fmtid="{D5CDD505-2E9C-101B-9397-08002B2CF9AE}" pid="6" name="ICV">
    <vt:lpwstr>F2423D16EEE2436F99FAE636CCF6844D</vt:lpwstr>
  </property>
</Properties>
</file>